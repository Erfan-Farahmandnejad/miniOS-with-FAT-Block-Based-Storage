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B52AD" w14:textId="371EF078" w:rsidR="00725150" w:rsidRDefault="00725150" w:rsidP="00725150">
      <w:pPr>
        <w:bidi/>
        <w:jc w:val="center"/>
        <w:rPr>
          <w:sz w:val="44"/>
          <w:szCs w:val="44"/>
          <w:rtl/>
        </w:rPr>
      </w:pPr>
      <w:r>
        <w:rPr>
          <w:noProof/>
          <w:sz w:val="32"/>
          <w:szCs w:val="32"/>
        </w:rPr>
        <w:drawing>
          <wp:inline distT="0" distB="0" distL="0" distR="0" wp14:anchorId="6EF56717" wp14:editId="2D2878A6">
            <wp:extent cx="1615440" cy="1615440"/>
            <wp:effectExtent l="0" t="0" r="0" b="0"/>
            <wp:docPr id="137801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11370" name="Picture 13780113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BAB3" w14:textId="68FEAE24" w:rsidR="00A219E7" w:rsidRPr="00725150" w:rsidRDefault="00725150" w:rsidP="00725150">
      <w:pPr>
        <w:bidi/>
        <w:jc w:val="center"/>
        <w:rPr>
          <w:sz w:val="52"/>
          <w:szCs w:val="52"/>
          <w:rtl/>
          <w:lang w:val="de-DE" w:bidi="fa-IR"/>
        </w:rPr>
      </w:pPr>
      <w:r w:rsidRPr="00725150">
        <w:rPr>
          <w:sz w:val="52"/>
          <w:szCs w:val="52"/>
          <w:rtl/>
        </w:rPr>
        <w:t xml:space="preserve">پروژه سیستم </w:t>
      </w:r>
      <w:r w:rsidRPr="00725150">
        <w:rPr>
          <w:rFonts w:hint="cs"/>
          <w:sz w:val="52"/>
          <w:szCs w:val="52"/>
          <w:rtl/>
          <w:lang w:val="de-DE" w:bidi="fa-IR"/>
        </w:rPr>
        <w:t>عامل</w:t>
      </w:r>
    </w:p>
    <w:p w14:paraId="5E052564" w14:textId="77777777" w:rsidR="00A219E7" w:rsidRPr="00CD2D52" w:rsidRDefault="00A219E7" w:rsidP="00A219E7">
      <w:p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این پروژه هدف شبیه‌سازی یک سیستم فایل ساده با ویژگی‌های مختلف است که به شما امکان مدیریت فایل‌ها، دایرکتوری‌ها و عملیات‌های مختلف بر روی دیسک مجازی را می‌دهد. در این سیستم فایل، داده‌ها به صورت بلوک‌هایی ذخیره می‌شوند و یک جدول تخصیص فایل</w:t>
      </w:r>
      <w:r w:rsidRPr="00CD2D52">
        <w:rPr>
          <w:sz w:val="32"/>
          <w:szCs w:val="32"/>
        </w:rPr>
        <w:t xml:space="preserve"> (FAT) </w:t>
      </w:r>
      <w:r w:rsidRPr="00CD2D52">
        <w:rPr>
          <w:sz w:val="32"/>
          <w:szCs w:val="32"/>
          <w:rtl/>
        </w:rPr>
        <w:t>برای ردیابی بلوک‌های تخصیص یافته به هر فایل مورد استفاده قرار می‌گیرد</w:t>
      </w:r>
      <w:r w:rsidRPr="00CD2D52">
        <w:rPr>
          <w:sz w:val="32"/>
          <w:szCs w:val="32"/>
        </w:rPr>
        <w:t>.</w:t>
      </w:r>
    </w:p>
    <w:p w14:paraId="0678484B" w14:textId="77777777" w:rsidR="00A219E7" w:rsidRPr="00CD2D52" w:rsidRDefault="00A219E7" w:rsidP="00A219E7">
      <w:p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ساختار کلی کد</w:t>
      </w:r>
      <w:r w:rsidRPr="00CD2D52">
        <w:rPr>
          <w:b/>
          <w:bCs/>
          <w:sz w:val="32"/>
          <w:szCs w:val="32"/>
        </w:rPr>
        <w:t>:</w:t>
      </w:r>
    </w:p>
    <w:p w14:paraId="4F7A2C5A" w14:textId="77777777" w:rsidR="00A219E7" w:rsidRPr="00CD2D52" w:rsidRDefault="00A219E7" w:rsidP="00A219E7">
      <w:pPr>
        <w:bidi/>
        <w:rPr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تعریف دیسک مجازی و تنظیمات اولیه</w:t>
      </w:r>
      <w:r w:rsidRPr="00CD2D52">
        <w:rPr>
          <w:sz w:val="32"/>
          <w:szCs w:val="32"/>
        </w:rPr>
        <w:t xml:space="preserve">: </w:t>
      </w:r>
    </w:p>
    <w:p w14:paraId="1D0460FF" w14:textId="77777777" w:rsidR="00A219E7" w:rsidRPr="00CD2D52" w:rsidRDefault="00A219E7" w:rsidP="00A219E7">
      <w:p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برای شروع، باید برخی تنظیمات اولیه مانند اندازه بلوک‌ها، تعداد بلوک‌های دیسک، و اندازه جدول تخصیص فایل</w:t>
      </w:r>
      <w:r w:rsidRPr="00CD2D52">
        <w:rPr>
          <w:sz w:val="32"/>
          <w:szCs w:val="32"/>
        </w:rPr>
        <w:t xml:space="preserve"> (FAT) </w:t>
      </w:r>
      <w:r w:rsidRPr="00CD2D52">
        <w:rPr>
          <w:sz w:val="32"/>
          <w:szCs w:val="32"/>
          <w:rtl/>
        </w:rPr>
        <w:t>تعریف شود</w:t>
      </w:r>
      <w:r w:rsidRPr="00CD2D52">
        <w:rPr>
          <w:sz w:val="32"/>
          <w:szCs w:val="32"/>
        </w:rPr>
        <w:t>.</w:t>
      </w:r>
    </w:p>
    <w:p w14:paraId="4C09EA7B" w14:textId="0CCD30F5" w:rsidR="00A219E7" w:rsidRPr="00CD2D52" w:rsidRDefault="00A219E7" w:rsidP="00A219E7">
      <w:pPr>
        <w:bidi/>
        <w:rPr>
          <w:sz w:val="32"/>
          <w:szCs w:val="32"/>
        </w:rPr>
      </w:pPr>
      <w:r w:rsidRPr="00CD2D52">
        <w:rPr>
          <w:b/>
          <w:bCs/>
          <w:sz w:val="32"/>
          <w:szCs w:val="32"/>
        </w:rPr>
        <w:t>DISK_</w:t>
      </w:r>
      <w:proofErr w:type="gramStart"/>
      <w:r w:rsidRPr="00CD2D52">
        <w:rPr>
          <w:b/>
          <w:bCs/>
          <w:sz w:val="32"/>
          <w:szCs w:val="32"/>
        </w:rPr>
        <w:t>FILE</w:t>
      </w:r>
      <w:r w:rsidRPr="00CD2D52">
        <w:rPr>
          <w:sz w:val="32"/>
          <w:szCs w:val="32"/>
        </w:rPr>
        <w:t xml:space="preserve"> </w:t>
      </w:r>
      <w:r w:rsidR="00CA277D" w:rsidRPr="00CD2D52">
        <w:rPr>
          <w:sz w:val="32"/>
          <w:szCs w:val="32"/>
          <w:rtl/>
        </w:rPr>
        <w:t xml:space="preserve"> </w:t>
      </w:r>
      <w:r w:rsidRPr="00CD2D52">
        <w:rPr>
          <w:sz w:val="32"/>
          <w:szCs w:val="32"/>
          <w:rtl/>
        </w:rPr>
        <w:t>مسیر</w:t>
      </w:r>
      <w:proofErr w:type="gramEnd"/>
      <w:r w:rsidRPr="00CD2D52">
        <w:rPr>
          <w:sz w:val="32"/>
          <w:szCs w:val="32"/>
          <w:rtl/>
        </w:rPr>
        <w:t xml:space="preserve"> فایل دیسک مجازی را مشخص می‌کند</w:t>
      </w:r>
      <w:r w:rsidRPr="00CD2D52">
        <w:rPr>
          <w:sz w:val="32"/>
          <w:szCs w:val="32"/>
        </w:rPr>
        <w:t>.</w:t>
      </w:r>
    </w:p>
    <w:p w14:paraId="33755457" w14:textId="1A0BE4A8" w:rsidR="00A219E7" w:rsidRPr="00CD2D52" w:rsidRDefault="00A219E7" w:rsidP="00A219E7">
      <w:pPr>
        <w:bidi/>
        <w:rPr>
          <w:sz w:val="32"/>
          <w:szCs w:val="32"/>
        </w:rPr>
      </w:pPr>
      <w:r w:rsidRPr="00CD2D52">
        <w:rPr>
          <w:b/>
          <w:bCs/>
          <w:sz w:val="32"/>
          <w:szCs w:val="32"/>
        </w:rPr>
        <w:t>BLOCK_</w:t>
      </w:r>
      <w:proofErr w:type="gramStart"/>
      <w:r w:rsidRPr="00CD2D52">
        <w:rPr>
          <w:b/>
          <w:bCs/>
          <w:sz w:val="32"/>
          <w:szCs w:val="32"/>
        </w:rPr>
        <w:t>SIZE</w:t>
      </w:r>
      <w:r w:rsidR="00CA277D" w:rsidRPr="00CD2D52">
        <w:rPr>
          <w:b/>
          <w:bCs/>
          <w:sz w:val="32"/>
          <w:szCs w:val="32"/>
          <w:rtl/>
        </w:rPr>
        <w:t xml:space="preserve"> </w:t>
      </w:r>
      <w:r w:rsidRPr="00CD2D52">
        <w:rPr>
          <w:sz w:val="32"/>
          <w:szCs w:val="32"/>
        </w:rPr>
        <w:t xml:space="preserve"> </w:t>
      </w:r>
      <w:r w:rsidRPr="00CD2D52">
        <w:rPr>
          <w:sz w:val="32"/>
          <w:szCs w:val="32"/>
          <w:rtl/>
        </w:rPr>
        <w:t>اندازه</w:t>
      </w:r>
      <w:proofErr w:type="gramEnd"/>
      <w:r w:rsidRPr="00CD2D52">
        <w:rPr>
          <w:sz w:val="32"/>
          <w:szCs w:val="32"/>
          <w:rtl/>
        </w:rPr>
        <w:t xml:space="preserve"> هر بلوک داده در دیسک را تعیین می‌کند. در اینجا، فرض شده که اندازه هر بلوک </w:t>
      </w:r>
      <w:r w:rsidRPr="00CD2D52">
        <w:rPr>
          <w:sz w:val="32"/>
          <w:szCs w:val="32"/>
          <w:rtl/>
          <w:lang w:bidi="fa-IR"/>
        </w:rPr>
        <w:t>۴۰۹۶</w:t>
      </w:r>
      <w:r w:rsidRPr="00CD2D52">
        <w:rPr>
          <w:sz w:val="32"/>
          <w:szCs w:val="32"/>
          <w:rtl/>
        </w:rPr>
        <w:t xml:space="preserve"> بایت است</w:t>
      </w:r>
      <w:r w:rsidRPr="00CD2D52">
        <w:rPr>
          <w:sz w:val="32"/>
          <w:szCs w:val="32"/>
        </w:rPr>
        <w:t>.</w:t>
      </w:r>
    </w:p>
    <w:p w14:paraId="37315769" w14:textId="6E2B67BC" w:rsidR="00A219E7" w:rsidRPr="00CD2D52" w:rsidRDefault="00A219E7" w:rsidP="00A219E7">
      <w:pPr>
        <w:bidi/>
        <w:rPr>
          <w:sz w:val="32"/>
          <w:szCs w:val="32"/>
        </w:rPr>
      </w:pPr>
      <w:r w:rsidRPr="00CD2D52">
        <w:rPr>
          <w:b/>
          <w:bCs/>
          <w:sz w:val="32"/>
          <w:szCs w:val="32"/>
        </w:rPr>
        <w:t>NUM_</w:t>
      </w:r>
      <w:proofErr w:type="gramStart"/>
      <w:r w:rsidRPr="00CD2D52">
        <w:rPr>
          <w:b/>
          <w:bCs/>
          <w:sz w:val="32"/>
          <w:szCs w:val="32"/>
        </w:rPr>
        <w:t>BLOCKS</w:t>
      </w:r>
      <w:r w:rsidRPr="00CD2D52">
        <w:rPr>
          <w:sz w:val="32"/>
          <w:szCs w:val="32"/>
        </w:rPr>
        <w:t xml:space="preserve"> </w:t>
      </w:r>
      <w:r w:rsidR="00CA277D" w:rsidRPr="00CD2D52">
        <w:rPr>
          <w:sz w:val="32"/>
          <w:szCs w:val="32"/>
          <w:rtl/>
        </w:rPr>
        <w:t xml:space="preserve"> </w:t>
      </w:r>
      <w:r w:rsidRPr="00CD2D52">
        <w:rPr>
          <w:sz w:val="32"/>
          <w:szCs w:val="32"/>
          <w:rtl/>
        </w:rPr>
        <w:t>تعداد</w:t>
      </w:r>
      <w:proofErr w:type="gramEnd"/>
      <w:r w:rsidRPr="00CD2D52">
        <w:rPr>
          <w:sz w:val="32"/>
          <w:szCs w:val="32"/>
          <w:rtl/>
        </w:rPr>
        <w:t xml:space="preserve"> بلوک‌های دیسک را مشخص می‌کند که برای مدیریت فضای ذخیره‌سازی استفاده می‌شود</w:t>
      </w:r>
      <w:r w:rsidRPr="00CD2D52">
        <w:rPr>
          <w:sz w:val="32"/>
          <w:szCs w:val="32"/>
        </w:rPr>
        <w:t>.</w:t>
      </w:r>
    </w:p>
    <w:p w14:paraId="7AF32DC2" w14:textId="2A21993B" w:rsidR="00A219E7" w:rsidRPr="00CD2D52" w:rsidRDefault="00A219E7" w:rsidP="00A219E7">
      <w:pPr>
        <w:bidi/>
        <w:rPr>
          <w:sz w:val="32"/>
          <w:szCs w:val="32"/>
        </w:rPr>
      </w:pPr>
      <w:r w:rsidRPr="00CD2D52">
        <w:rPr>
          <w:b/>
          <w:bCs/>
          <w:sz w:val="32"/>
          <w:szCs w:val="32"/>
        </w:rPr>
        <w:t>FAT_TABLE_</w:t>
      </w:r>
      <w:proofErr w:type="gramStart"/>
      <w:r w:rsidRPr="00CD2D52">
        <w:rPr>
          <w:b/>
          <w:bCs/>
          <w:sz w:val="32"/>
          <w:szCs w:val="32"/>
        </w:rPr>
        <w:t>SIZE</w:t>
      </w:r>
      <w:r w:rsidR="00CA277D" w:rsidRPr="00CD2D52">
        <w:rPr>
          <w:b/>
          <w:bCs/>
          <w:sz w:val="32"/>
          <w:szCs w:val="32"/>
          <w:rtl/>
        </w:rPr>
        <w:t xml:space="preserve"> </w:t>
      </w:r>
      <w:r w:rsidRPr="00CD2D52">
        <w:rPr>
          <w:sz w:val="32"/>
          <w:szCs w:val="32"/>
        </w:rPr>
        <w:t xml:space="preserve"> </w:t>
      </w:r>
      <w:r w:rsidRPr="00CD2D52">
        <w:rPr>
          <w:sz w:val="32"/>
          <w:szCs w:val="32"/>
          <w:rtl/>
        </w:rPr>
        <w:t>تعداد</w:t>
      </w:r>
      <w:proofErr w:type="gramEnd"/>
      <w:r w:rsidRPr="00CD2D52">
        <w:rPr>
          <w:sz w:val="32"/>
          <w:szCs w:val="32"/>
          <w:rtl/>
        </w:rPr>
        <w:t xml:space="preserve"> ورودی‌های جدول تخصیص فایل</w:t>
      </w:r>
      <w:r w:rsidRPr="00CD2D52">
        <w:rPr>
          <w:sz w:val="32"/>
          <w:szCs w:val="32"/>
        </w:rPr>
        <w:t xml:space="preserve"> (FAT) </w:t>
      </w:r>
      <w:r w:rsidRPr="00CD2D52">
        <w:rPr>
          <w:sz w:val="32"/>
          <w:szCs w:val="32"/>
          <w:rtl/>
        </w:rPr>
        <w:t>است که معادل تعداد بلوک‌های دیسک است</w:t>
      </w:r>
      <w:r w:rsidRPr="00CD2D52">
        <w:rPr>
          <w:sz w:val="32"/>
          <w:szCs w:val="32"/>
        </w:rPr>
        <w:t>.</w:t>
      </w:r>
    </w:p>
    <w:p w14:paraId="5E2F6AC7" w14:textId="621A3DCD" w:rsidR="00A219E7" w:rsidRPr="00CD2D52" w:rsidRDefault="00A219E7" w:rsidP="00A219E7">
      <w:p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 xml:space="preserve">کلاس </w:t>
      </w:r>
      <w:proofErr w:type="spellStart"/>
      <w:r w:rsidRPr="00CD2D52">
        <w:rPr>
          <w:b/>
          <w:bCs/>
          <w:sz w:val="32"/>
          <w:szCs w:val="32"/>
        </w:rPr>
        <w:t>FileSystem</w:t>
      </w:r>
      <w:proofErr w:type="spellEnd"/>
    </w:p>
    <w:p w14:paraId="5C204582" w14:textId="77777777" w:rsidR="00A219E7" w:rsidRPr="00CD2D52" w:rsidRDefault="00A219E7" w:rsidP="00A219E7">
      <w:p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lastRenderedPageBreak/>
        <w:t>این کلاس مرکزی است که تمامی عملیات‌های مربوط به سیستم فایل را انجام می‌دهد</w:t>
      </w:r>
      <w:r w:rsidRPr="00CD2D52">
        <w:rPr>
          <w:sz w:val="32"/>
          <w:szCs w:val="32"/>
        </w:rPr>
        <w:t>.</w:t>
      </w:r>
    </w:p>
    <w:p w14:paraId="5D1777AC" w14:textId="77777777" w:rsidR="00A219E7" w:rsidRPr="00CD2D52" w:rsidRDefault="00A219E7" w:rsidP="00A219E7">
      <w:p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ویژگی‌ها و توابع کد</w:t>
      </w:r>
      <w:r w:rsidRPr="00CD2D52">
        <w:rPr>
          <w:b/>
          <w:bCs/>
          <w:sz w:val="32"/>
          <w:szCs w:val="32"/>
        </w:rPr>
        <w:t>:</w:t>
      </w:r>
    </w:p>
    <w:p w14:paraId="6856ED74" w14:textId="0D3C5DEC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  <w:lang w:val="de-DE"/>
        </w:rPr>
      </w:pPr>
      <w:r w:rsidRPr="00CD2D52">
        <w:rPr>
          <w:b/>
          <w:bCs/>
          <w:sz w:val="32"/>
          <w:szCs w:val="32"/>
          <w:rtl/>
        </w:rPr>
        <w:t>فرمت کردن دیسک</w:t>
      </w:r>
      <w:r w:rsidRPr="00CD2D52">
        <w:rPr>
          <w:b/>
          <w:bCs/>
          <w:sz w:val="32"/>
          <w:szCs w:val="32"/>
          <w:lang w:val="de-DE"/>
        </w:rPr>
        <w:t xml:space="preserve"> (format_disk)</w:t>
      </w:r>
    </w:p>
    <w:p w14:paraId="69E07186" w14:textId="77777777" w:rsidR="00A219E7" w:rsidRPr="00725150" w:rsidRDefault="00A219E7" w:rsidP="00A219E7">
      <w:pPr>
        <w:pStyle w:val="ListParagraph"/>
        <w:numPr>
          <w:ilvl w:val="0"/>
          <w:numId w:val="39"/>
        </w:numPr>
        <w:bidi/>
        <w:rPr>
          <w:sz w:val="32"/>
          <w:szCs w:val="32"/>
          <w:lang w:val="de-DE"/>
        </w:rPr>
      </w:pPr>
      <w:r w:rsidRPr="00CD2D52">
        <w:rPr>
          <w:sz w:val="32"/>
          <w:szCs w:val="32"/>
          <w:rtl/>
        </w:rPr>
        <w:t>این تابع دیسک مجازی را فرمت می‌کند و تمامی بلوک‌ها را به مقدار صفر بازنشانی می‌کند. این به این معنا است که تمام داده‌های موجود پاک می‌شوند</w:t>
      </w:r>
      <w:r w:rsidRPr="00725150">
        <w:rPr>
          <w:sz w:val="32"/>
          <w:szCs w:val="32"/>
          <w:lang w:val="de-DE"/>
        </w:rPr>
        <w:t>.</w:t>
      </w:r>
    </w:p>
    <w:p w14:paraId="62702195" w14:textId="77777777" w:rsidR="00A219E7" w:rsidRPr="00725150" w:rsidRDefault="00A219E7" w:rsidP="00A219E7">
      <w:pPr>
        <w:pStyle w:val="ListParagraph"/>
        <w:numPr>
          <w:ilvl w:val="0"/>
          <w:numId w:val="39"/>
        </w:numPr>
        <w:bidi/>
        <w:rPr>
          <w:sz w:val="32"/>
          <w:szCs w:val="32"/>
          <w:lang w:val="de-DE"/>
        </w:rPr>
      </w:pPr>
      <w:r w:rsidRPr="00CD2D52">
        <w:rPr>
          <w:sz w:val="32"/>
          <w:szCs w:val="32"/>
          <w:rtl/>
        </w:rPr>
        <w:t>جدول تخصیص فایل</w:t>
      </w:r>
      <w:r w:rsidRPr="00725150">
        <w:rPr>
          <w:sz w:val="32"/>
          <w:szCs w:val="32"/>
          <w:lang w:val="de-DE"/>
        </w:rPr>
        <w:t xml:space="preserve"> (FAT) </w:t>
      </w:r>
      <w:r w:rsidRPr="00CD2D52">
        <w:rPr>
          <w:sz w:val="32"/>
          <w:szCs w:val="32"/>
          <w:rtl/>
        </w:rPr>
        <w:t>نیز برای بازگشت به وضعیت اولیه پاک می‌شود</w:t>
      </w:r>
      <w:r w:rsidRPr="00725150">
        <w:rPr>
          <w:sz w:val="32"/>
          <w:szCs w:val="32"/>
          <w:lang w:val="de-DE"/>
        </w:rPr>
        <w:t>.</w:t>
      </w:r>
    </w:p>
    <w:p w14:paraId="02C52D4B" w14:textId="77777777" w:rsidR="00A219E7" w:rsidRPr="00725150" w:rsidRDefault="00A219E7" w:rsidP="00A219E7">
      <w:pPr>
        <w:pStyle w:val="ListParagraph"/>
        <w:numPr>
          <w:ilvl w:val="0"/>
          <w:numId w:val="39"/>
        </w:numPr>
        <w:bidi/>
        <w:rPr>
          <w:sz w:val="32"/>
          <w:szCs w:val="32"/>
          <w:lang w:val="de-DE"/>
        </w:rPr>
      </w:pPr>
      <w:r w:rsidRPr="00CD2D52">
        <w:rPr>
          <w:sz w:val="32"/>
          <w:szCs w:val="32"/>
          <w:rtl/>
        </w:rPr>
        <w:t>این تابع وقتی که دیسک به‌طور کامل از بین رفته باشد یا دیسک موجود قابل استفاده نباشد، فراخوانی می‌شود</w:t>
      </w:r>
      <w:r w:rsidRPr="00725150">
        <w:rPr>
          <w:sz w:val="32"/>
          <w:szCs w:val="32"/>
          <w:lang w:val="de-DE"/>
        </w:rPr>
        <w:t>.</w:t>
      </w:r>
    </w:p>
    <w:p w14:paraId="616759C1" w14:textId="4EF23B0B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بارگذاری دیسک</w:t>
      </w:r>
      <w:r w:rsidRPr="00CD2D52">
        <w:rPr>
          <w:b/>
          <w:bCs/>
          <w:sz w:val="32"/>
          <w:szCs w:val="32"/>
        </w:rPr>
        <w:t xml:space="preserve"> (</w:t>
      </w:r>
      <w:proofErr w:type="spellStart"/>
      <w:r w:rsidRPr="00CD2D52">
        <w:rPr>
          <w:b/>
          <w:bCs/>
          <w:sz w:val="32"/>
          <w:szCs w:val="32"/>
        </w:rPr>
        <w:t>load_disk</w:t>
      </w:r>
      <w:proofErr w:type="spellEnd"/>
      <w:r w:rsidRPr="00CD2D52">
        <w:rPr>
          <w:b/>
          <w:bCs/>
          <w:sz w:val="32"/>
          <w:szCs w:val="32"/>
        </w:rPr>
        <w:t>)</w:t>
      </w:r>
    </w:p>
    <w:p w14:paraId="54EB3434" w14:textId="77777777" w:rsidR="00A219E7" w:rsidRPr="00CD2D52" w:rsidRDefault="00A219E7" w:rsidP="00A219E7">
      <w:pPr>
        <w:pStyle w:val="ListParagraph"/>
        <w:numPr>
          <w:ilvl w:val="0"/>
          <w:numId w:val="40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در صورتی که دیسک موجود باشد، این تابع دیسک را بارگذاری کرده و آن را به حالت آماده برای استفاده درمی‌آورد</w:t>
      </w:r>
      <w:r w:rsidRPr="00CD2D52">
        <w:rPr>
          <w:sz w:val="32"/>
          <w:szCs w:val="32"/>
        </w:rPr>
        <w:t>.</w:t>
      </w:r>
    </w:p>
    <w:p w14:paraId="5E3E9FBB" w14:textId="77777777" w:rsidR="00A219E7" w:rsidRPr="00CD2D52" w:rsidRDefault="00A219E7" w:rsidP="00A219E7">
      <w:pPr>
        <w:pStyle w:val="ListParagraph"/>
        <w:numPr>
          <w:ilvl w:val="0"/>
          <w:numId w:val="40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اگر دیسک وجود نداشته باشد، آن را به طور خودکار فرمت کرده و یک دیسک جدید ایجاد می‌کند</w:t>
      </w:r>
      <w:r w:rsidRPr="00CD2D52">
        <w:rPr>
          <w:sz w:val="32"/>
          <w:szCs w:val="32"/>
        </w:rPr>
        <w:t>.</w:t>
      </w:r>
    </w:p>
    <w:p w14:paraId="2382B7E8" w14:textId="11FB6CC6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تخصیص بلوک</w:t>
      </w:r>
      <w:r w:rsidRPr="00CD2D52">
        <w:rPr>
          <w:b/>
          <w:bCs/>
          <w:sz w:val="32"/>
          <w:szCs w:val="32"/>
        </w:rPr>
        <w:t xml:space="preserve"> (</w:t>
      </w:r>
      <w:proofErr w:type="spellStart"/>
      <w:r w:rsidRPr="00CD2D52">
        <w:rPr>
          <w:b/>
          <w:bCs/>
          <w:sz w:val="32"/>
          <w:szCs w:val="32"/>
        </w:rPr>
        <w:t>allocate_block</w:t>
      </w:r>
      <w:proofErr w:type="spellEnd"/>
      <w:r w:rsidRPr="00CD2D52">
        <w:rPr>
          <w:b/>
          <w:bCs/>
          <w:sz w:val="32"/>
          <w:szCs w:val="32"/>
        </w:rPr>
        <w:t>)</w:t>
      </w:r>
    </w:p>
    <w:p w14:paraId="68D5F321" w14:textId="77777777" w:rsidR="00A219E7" w:rsidRPr="00CD2D52" w:rsidRDefault="00A219E7" w:rsidP="00A219E7">
      <w:pPr>
        <w:pStyle w:val="ListParagraph"/>
        <w:numPr>
          <w:ilvl w:val="0"/>
          <w:numId w:val="41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این تابع برای تخصیص یک بلوک جدید از دیسک به یک فایل استفاده می‌شود</w:t>
      </w:r>
      <w:r w:rsidRPr="00CD2D52">
        <w:rPr>
          <w:sz w:val="32"/>
          <w:szCs w:val="32"/>
        </w:rPr>
        <w:t>.</w:t>
      </w:r>
    </w:p>
    <w:p w14:paraId="72DD2D80" w14:textId="11E5D630" w:rsidR="00A219E7" w:rsidRPr="00CD2D52" w:rsidRDefault="00A219E7" w:rsidP="00A219E7">
      <w:pPr>
        <w:pStyle w:val="ListParagraph"/>
        <w:numPr>
          <w:ilvl w:val="0"/>
          <w:numId w:val="41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در جدول تخصیص فایل</w:t>
      </w:r>
      <w:r w:rsidRPr="00CD2D52">
        <w:rPr>
          <w:sz w:val="32"/>
          <w:szCs w:val="32"/>
        </w:rPr>
        <w:t xml:space="preserve"> (FAT)</w:t>
      </w:r>
      <w:r w:rsidRPr="00CD2D52">
        <w:rPr>
          <w:sz w:val="32"/>
          <w:szCs w:val="32"/>
          <w:rtl/>
        </w:rPr>
        <w:t xml:space="preserve">، بلوک مورد نظر به عنوان بلوک تخصیص یافته علامت‌گذاری می‌شود (یعنی مقدار </w:t>
      </w:r>
      <w:r w:rsidRPr="00CD2D52">
        <w:rPr>
          <w:sz w:val="32"/>
          <w:szCs w:val="32"/>
        </w:rPr>
        <w:t xml:space="preserve">-1 </w:t>
      </w:r>
      <w:r w:rsidRPr="00CD2D52">
        <w:rPr>
          <w:sz w:val="32"/>
          <w:szCs w:val="32"/>
          <w:rtl/>
        </w:rPr>
        <w:t>در</w:t>
      </w:r>
      <w:r w:rsidRPr="00CD2D52">
        <w:rPr>
          <w:sz w:val="32"/>
          <w:szCs w:val="32"/>
        </w:rPr>
        <w:t xml:space="preserve"> FAT </w:t>
      </w:r>
      <w:r w:rsidRPr="00CD2D52">
        <w:rPr>
          <w:sz w:val="32"/>
          <w:szCs w:val="32"/>
          <w:rtl/>
        </w:rPr>
        <w:t>برای آن بلوک قرار می‌گیرد).</w:t>
      </w:r>
    </w:p>
    <w:p w14:paraId="2A2772A6" w14:textId="5021BAAA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آزادسازی بلوک</w:t>
      </w:r>
      <w:r w:rsidRPr="00CD2D52">
        <w:rPr>
          <w:b/>
          <w:bCs/>
          <w:sz w:val="32"/>
          <w:szCs w:val="32"/>
        </w:rPr>
        <w:t xml:space="preserve"> (</w:t>
      </w:r>
      <w:proofErr w:type="spellStart"/>
      <w:r w:rsidRPr="00CD2D52">
        <w:rPr>
          <w:b/>
          <w:bCs/>
          <w:sz w:val="32"/>
          <w:szCs w:val="32"/>
        </w:rPr>
        <w:t>free_block</w:t>
      </w:r>
      <w:proofErr w:type="spellEnd"/>
      <w:r w:rsidRPr="00CD2D52">
        <w:rPr>
          <w:b/>
          <w:bCs/>
          <w:sz w:val="32"/>
          <w:szCs w:val="32"/>
        </w:rPr>
        <w:t>)</w:t>
      </w:r>
    </w:p>
    <w:p w14:paraId="46661A8E" w14:textId="77777777" w:rsidR="00A219E7" w:rsidRPr="00CD2D52" w:rsidRDefault="00A219E7" w:rsidP="00A219E7">
      <w:pPr>
        <w:pStyle w:val="ListParagraph"/>
        <w:numPr>
          <w:ilvl w:val="0"/>
          <w:numId w:val="42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پس از اتمام استفاده از یک بلوک، این تابع برای آزادسازی آن بلوک در جدول</w:t>
      </w:r>
      <w:r w:rsidRPr="00CD2D52">
        <w:rPr>
          <w:sz w:val="32"/>
          <w:szCs w:val="32"/>
        </w:rPr>
        <w:t xml:space="preserve"> FAT </w:t>
      </w:r>
      <w:r w:rsidRPr="00CD2D52">
        <w:rPr>
          <w:sz w:val="32"/>
          <w:szCs w:val="32"/>
          <w:rtl/>
        </w:rPr>
        <w:t>استفاده می‌شود</w:t>
      </w:r>
      <w:r w:rsidRPr="00CD2D52">
        <w:rPr>
          <w:sz w:val="32"/>
          <w:szCs w:val="32"/>
        </w:rPr>
        <w:t>.</w:t>
      </w:r>
    </w:p>
    <w:p w14:paraId="561581AA" w14:textId="77777777" w:rsidR="00A219E7" w:rsidRPr="00CD2D52" w:rsidRDefault="00A219E7" w:rsidP="00A219E7">
      <w:pPr>
        <w:pStyle w:val="ListParagraph"/>
        <w:numPr>
          <w:ilvl w:val="0"/>
          <w:numId w:val="42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با آزادسازی بلوک، آن بلوک مجدداً در دسترس قرار می‌گیرد تا برای ذخیره‌سازی فایل‌های جدید استفاده شود</w:t>
      </w:r>
      <w:r w:rsidRPr="00CD2D52">
        <w:rPr>
          <w:sz w:val="32"/>
          <w:szCs w:val="32"/>
        </w:rPr>
        <w:t>.</w:t>
      </w:r>
    </w:p>
    <w:p w14:paraId="121C4CEC" w14:textId="3FDC0557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نوشتن در بلوک</w:t>
      </w:r>
      <w:r w:rsidRPr="00CD2D52">
        <w:rPr>
          <w:b/>
          <w:bCs/>
          <w:sz w:val="32"/>
          <w:szCs w:val="32"/>
        </w:rPr>
        <w:t xml:space="preserve"> (</w:t>
      </w:r>
      <w:proofErr w:type="spellStart"/>
      <w:r w:rsidRPr="00CD2D52">
        <w:rPr>
          <w:b/>
          <w:bCs/>
          <w:sz w:val="32"/>
          <w:szCs w:val="32"/>
        </w:rPr>
        <w:t>write_block</w:t>
      </w:r>
      <w:proofErr w:type="spellEnd"/>
      <w:r w:rsidRPr="00CD2D52">
        <w:rPr>
          <w:b/>
          <w:bCs/>
          <w:sz w:val="32"/>
          <w:szCs w:val="32"/>
        </w:rPr>
        <w:t>)</w:t>
      </w:r>
    </w:p>
    <w:p w14:paraId="62BFBE5E" w14:textId="77777777" w:rsidR="00A219E7" w:rsidRPr="00CD2D52" w:rsidRDefault="00A219E7" w:rsidP="00A219E7">
      <w:pPr>
        <w:pStyle w:val="ListParagraph"/>
        <w:numPr>
          <w:ilvl w:val="0"/>
          <w:numId w:val="43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این تابع داده‌ها را در یک بلوک خاص دیسک ذخیره می‌کند</w:t>
      </w:r>
      <w:r w:rsidRPr="00CD2D52">
        <w:rPr>
          <w:sz w:val="32"/>
          <w:szCs w:val="32"/>
        </w:rPr>
        <w:t>.</w:t>
      </w:r>
    </w:p>
    <w:p w14:paraId="70F704AC" w14:textId="77777777" w:rsidR="00A219E7" w:rsidRPr="00CD2D52" w:rsidRDefault="00A219E7" w:rsidP="00A219E7">
      <w:pPr>
        <w:pStyle w:val="ListParagraph"/>
        <w:numPr>
          <w:ilvl w:val="0"/>
          <w:numId w:val="43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lastRenderedPageBreak/>
        <w:t>این داده‌ها می‌توانند شامل اطلاعات مختلف از جمله محتوای فایل‌ها باشند</w:t>
      </w:r>
      <w:r w:rsidRPr="00CD2D52">
        <w:rPr>
          <w:sz w:val="32"/>
          <w:szCs w:val="32"/>
        </w:rPr>
        <w:t>.</w:t>
      </w:r>
    </w:p>
    <w:p w14:paraId="4F7B233C" w14:textId="2F56FD55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خواندن از بلوک</w:t>
      </w:r>
      <w:r w:rsidRPr="00CD2D52">
        <w:rPr>
          <w:b/>
          <w:bCs/>
          <w:sz w:val="32"/>
          <w:szCs w:val="32"/>
        </w:rPr>
        <w:t xml:space="preserve"> (</w:t>
      </w:r>
      <w:proofErr w:type="spellStart"/>
      <w:r w:rsidRPr="00CD2D52">
        <w:rPr>
          <w:b/>
          <w:bCs/>
          <w:sz w:val="32"/>
          <w:szCs w:val="32"/>
        </w:rPr>
        <w:t>read_block</w:t>
      </w:r>
      <w:proofErr w:type="spellEnd"/>
      <w:r w:rsidRPr="00CD2D52">
        <w:rPr>
          <w:b/>
          <w:bCs/>
          <w:sz w:val="32"/>
          <w:szCs w:val="32"/>
        </w:rPr>
        <w:t>)</w:t>
      </w:r>
    </w:p>
    <w:p w14:paraId="42038C3D" w14:textId="77777777" w:rsidR="00A219E7" w:rsidRPr="00CD2D52" w:rsidRDefault="00A219E7" w:rsidP="00A219E7">
      <w:pPr>
        <w:pStyle w:val="ListParagraph"/>
        <w:numPr>
          <w:ilvl w:val="0"/>
          <w:numId w:val="44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این تابع داده‌ها را از یک بلوک خاص دیسک می‌خواند</w:t>
      </w:r>
      <w:r w:rsidRPr="00CD2D52">
        <w:rPr>
          <w:sz w:val="32"/>
          <w:szCs w:val="32"/>
        </w:rPr>
        <w:t>.</w:t>
      </w:r>
    </w:p>
    <w:p w14:paraId="1D27D907" w14:textId="77777777" w:rsidR="00A219E7" w:rsidRPr="00CD2D52" w:rsidRDefault="00A219E7" w:rsidP="00A219E7">
      <w:pPr>
        <w:pStyle w:val="ListParagraph"/>
        <w:numPr>
          <w:ilvl w:val="0"/>
          <w:numId w:val="44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برای دسترسی به محتوای فایل‌ها و نمایش آن‌ها در سیستم مورد استفاده قرار می‌گیرد</w:t>
      </w:r>
      <w:r w:rsidRPr="00CD2D52">
        <w:rPr>
          <w:sz w:val="32"/>
          <w:szCs w:val="32"/>
        </w:rPr>
        <w:t>.</w:t>
      </w:r>
    </w:p>
    <w:p w14:paraId="1CBDA55B" w14:textId="1140DA59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ایجاد فایل</w:t>
      </w:r>
      <w:r w:rsidRPr="00CD2D52">
        <w:rPr>
          <w:b/>
          <w:bCs/>
          <w:sz w:val="32"/>
          <w:szCs w:val="32"/>
        </w:rPr>
        <w:t xml:space="preserve"> (</w:t>
      </w:r>
      <w:proofErr w:type="spellStart"/>
      <w:r w:rsidRPr="00CD2D52">
        <w:rPr>
          <w:b/>
          <w:bCs/>
          <w:sz w:val="32"/>
          <w:szCs w:val="32"/>
        </w:rPr>
        <w:t>create_file</w:t>
      </w:r>
      <w:proofErr w:type="spellEnd"/>
      <w:r w:rsidRPr="00CD2D52">
        <w:rPr>
          <w:b/>
          <w:bCs/>
          <w:sz w:val="32"/>
          <w:szCs w:val="32"/>
        </w:rPr>
        <w:t>)</w:t>
      </w:r>
    </w:p>
    <w:p w14:paraId="327D564C" w14:textId="77777777" w:rsidR="00A219E7" w:rsidRPr="00CD2D52" w:rsidRDefault="00A219E7" w:rsidP="00A219E7">
      <w:pPr>
        <w:pStyle w:val="ListParagraph"/>
        <w:numPr>
          <w:ilvl w:val="0"/>
          <w:numId w:val="45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این تابع به شما اجازه می‌دهد تا یک فایل جدید بسازید و محتوای آن را در دیسک ذخیره کنید</w:t>
      </w:r>
      <w:r w:rsidRPr="00CD2D52">
        <w:rPr>
          <w:sz w:val="32"/>
          <w:szCs w:val="32"/>
        </w:rPr>
        <w:t>.</w:t>
      </w:r>
    </w:p>
    <w:p w14:paraId="0D646AF8" w14:textId="77777777" w:rsidR="00A219E7" w:rsidRPr="00CD2D52" w:rsidRDefault="00A219E7" w:rsidP="00A219E7">
      <w:pPr>
        <w:pStyle w:val="ListParagraph"/>
        <w:numPr>
          <w:ilvl w:val="0"/>
          <w:numId w:val="45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فایل‌های ایجاد شده در دایرکتوری ریشه سیستم فایل قرار می‌گیرند</w:t>
      </w:r>
      <w:r w:rsidRPr="00CD2D52">
        <w:rPr>
          <w:sz w:val="32"/>
          <w:szCs w:val="32"/>
        </w:rPr>
        <w:t>.</w:t>
      </w:r>
    </w:p>
    <w:p w14:paraId="606858E6" w14:textId="77777777" w:rsidR="00A219E7" w:rsidRPr="00CD2D52" w:rsidRDefault="00A219E7" w:rsidP="00A219E7">
      <w:pPr>
        <w:pStyle w:val="ListParagraph"/>
        <w:numPr>
          <w:ilvl w:val="0"/>
          <w:numId w:val="45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در اینجا، هر فایل به یک یا چند بلوک از دیسک تخصیص داده می‌شود</w:t>
      </w:r>
      <w:r w:rsidRPr="00CD2D52">
        <w:rPr>
          <w:sz w:val="32"/>
          <w:szCs w:val="32"/>
        </w:rPr>
        <w:t>.</w:t>
      </w:r>
    </w:p>
    <w:p w14:paraId="1E276139" w14:textId="7E4E3F85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حذف فایل</w:t>
      </w:r>
      <w:r w:rsidRPr="00CD2D52">
        <w:rPr>
          <w:b/>
          <w:bCs/>
          <w:sz w:val="32"/>
          <w:szCs w:val="32"/>
        </w:rPr>
        <w:t xml:space="preserve"> (</w:t>
      </w:r>
      <w:proofErr w:type="spellStart"/>
      <w:r w:rsidRPr="00CD2D52">
        <w:rPr>
          <w:b/>
          <w:bCs/>
          <w:sz w:val="32"/>
          <w:szCs w:val="32"/>
        </w:rPr>
        <w:t>delete_file</w:t>
      </w:r>
      <w:proofErr w:type="spellEnd"/>
      <w:r w:rsidRPr="00CD2D52">
        <w:rPr>
          <w:b/>
          <w:bCs/>
          <w:sz w:val="32"/>
          <w:szCs w:val="32"/>
        </w:rPr>
        <w:t>)</w:t>
      </w:r>
    </w:p>
    <w:p w14:paraId="67C9903C" w14:textId="77777777" w:rsidR="00A219E7" w:rsidRPr="00CD2D52" w:rsidRDefault="00A219E7" w:rsidP="00A219E7">
      <w:pPr>
        <w:pStyle w:val="ListParagraph"/>
        <w:numPr>
          <w:ilvl w:val="0"/>
          <w:numId w:val="46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این تابع یک فایل را از سیستم فایل حذف می‌کند</w:t>
      </w:r>
      <w:r w:rsidRPr="00CD2D52">
        <w:rPr>
          <w:sz w:val="32"/>
          <w:szCs w:val="32"/>
        </w:rPr>
        <w:t>.</w:t>
      </w:r>
    </w:p>
    <w:p w14:paraId="3AAF4768" w14:textId="77777777" w:rsidR="00A219E7" w:rsidRPr="00CD2D52" w:rsidRDefault="00A219E7" w:rsidP="00A219E7">
      <w:pPr>
        <w:pStyle w:val="ListParagraph"/>
        <w:numPr>
          <w:ilvl w:val="0"/>
          <w:numId w:val="46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پس از حذف فایل، بلوک‌های تخصیص داده شده به آن فایل در جدول</w:t>
      </w:r>
      <w:r w:rsidRPr="00CD2D52">
        <w:rPr>
          <w:sz w:val="32"/>
          <w:szCs w:val="32"/>
        </w:rPr>
        <w:t xml:space="preserve"> FAT </w:t>
      </w:r>
      <w:r w:rsidRPr="00CD2D52">
        <w:rPr>
          <w:sz w:val="32"/>
          <w:szCs w:val="32"/>
          <w:rtl/>
        </w:rPr>
        <w:t>آزاد می‌شوند</w:t>
      </w:r>
      <w:r w:rsidRPr="00CD2D52">
        <w:rPr>
          <w:sz w:val="32"/>
          <w:szCs w:val="32"/>
        </w:rPr>
        <w:t>.</w:t>
      </w:r>
    </w:p>
    <w:p w14:paraId="7153330D" w14:textId="05ECC038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تغییر نام فایل</w:t>
      </w:r>
      <w:r w:rsidRPr="00CD2D52">
        <w:rPr>
          <w:b/>
          <w:bCs/>
          <w:sz w:val="32"/>
          <w:szCs w:val="32"/>
        </w:rPr>
        <w:t xml:space="preserve"> (</w:t>
      </w:r>
      <w:proofErr w:type="spellStart"/>
      <w:r w:rsidRPr="00CD2D52">
        <w:rPr>
          <w:b/>
          <w:bCs/>
          <w:sz w:val="32"/>
          <w:szCs w:val="32"/>
        </w:rPr>
        <w:t>rename_file</w:t>
      </w:r>
      <w:proofErr w:type="spellEnd"/>
      <w:r w:rsidRPr="00CD2D52">
        <w:rPr>
          <w:b/>
          <w:bCs/>
          <w:sz w:val="32"/>
          <w:szCs w:val="32"/>
        </w:rPr>
        <w:t>)</w:t>
      </w:r>
    </w:p>
    <w:p w14:paraId="1FDA647F" w14:textId="77777777" w:rsidR="00A219E7" w:rsidRPr="00CD2D52" w:rsidRDefault="00A219E7" w:rsidP="00A219E7">
      <w:pPr>
        <w:pStyle w:val="ListParagraph"/>
        <w:numPr>
          <w:ilvl w:val="0"/>
          <w:numId w:val="47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این تابع به شما این امکان را می‌دهد که نام یک فایل را تغییر دهید. توجه داشته باشید که تغییر نام فقط در دایرکتوری ریشه سیستم فایل انجام می‌شود</w:t>
      </w:r>
      <w:r w:rsidRPr="00CD2D52">
        <w:rPr>
          <w:sz w:val="32"/>
          <w:szCs w:val="32"/>
        </w:rPr>
        <w:t>.</w:t>
      </w:r>
    </w:p>
    <w:p w14:paraId="184E2FD6" w14:textId="7FD2ADEE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خواندن فایل</w:t>
      </w:r>
      <w:r w:rsidRPr="00CD2D52">
        <w:rPr>
          <w:b/>
          <w:bCs/>
          <w:sz w:val="32"/>
          <w:szCs w:val="32"/>
        </w:rPr>
        <w:t xml:space="preserve"> (</w:t>
      </w:r>
      <w:proofErr w:type="spellStart"/>
      <w:r w:rsidRPr="00CD2D52">
        <w:rPr>
          <w:b/>
          <w:bCs/>
          <w:sz w:val="32"/>
          <w:szCs w:val="32"/>
        </w:rPr>
        <w:t>read_file</w:t>
      </w:r>
      <w:proofErr w:type="spellEnd"/>
      <w:r w:rsidRPr="00CD2D52">
        <w:rPr>
          <w:b/>
          <w:bCs/>
          <w:sz w:val="32"/>
          <w:szCs w:val="32"/>
        </w:rPr>
        <w:t>)</w:t>
      </w:r>
    </w:p>
    <w:p w14:paraId="0A8DD41A" w14:textId="77777777" w:rsidR="00A219E7" w:rsidRPr="00CD2D52" w:rsidRDefault="00A219E7" w:rsidP="00A219E7">
      <w:pPr>
        <w:pStyle w:val="ListParagraph"/>
        <w:numPr>
          <w:ilvl w:val="0"/>
          <w:numId w:val="47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این تابع محتویات یک فایل را از دیسک خوانده و نمایش می‌دهد</w:t>
      </w:r>
      <w:r w:rsidRPr="00CD2D52">
        <w:rPr>
          <w:sz w:val="32"/>
          <w:szCs w:val="32"/>
        </w:rPr>
        <w:t>.</w:t>
      </w:r>
    </w:p>
    <w:p w14:paraId="7E0E9520" w14:textId="5E02F750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اجرای فایل</w:t>
      </w:r>
      <w:r w:rsidRPr="00CD2D52">
        <w:rPr>
          <w:b/>
          <w:bCs/>
          <w:sz w:val="32"/>
          <w:szCs w:val="32"/>
        </w:rPr>
        <w:t xml:space="preserve"> (</w:t>
      </w:r>
      <w:proofErr w:type="spellStart"/>
      <w:r w:rsidRPr="00CD2D52">
        <w:rPr>
          <w:b/>
          <w:bCs/>
          <w:sz w:val="32"/>
          <w:szCs w:val="32"/>
        </w:rPr>
        <w:t>run_file</w:t>
      </w:r>
      <w:proofErr w:type="spellEnd"/>
      <w:r w:rsidRPr="00CD2D52">
        <w:rPr>
          <w:b/>
          <w:bCs/>
          <w:sz w:val="32"/>
          <w:szCs w:val="32"/>
        </w:rPr>
        <w:t>)</w:t>
      </w:r>
    </w:p>
    <w:p w14:paraId="107BE8DC" w14:textId="77777777" w:rsidR="00A219E7" w:rsidRPr="00CD2D52" w:rsidRDefault="00A219E7" w:rsidP="00A219E7">
      <w:pPr>
        <w:pStyle w:val="ListParagraph"/>
        <w:numPr>
          <w:ilvl w:val="0"/>
          <w:numId w:val="47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این تابع به شما اجازه می‌دهد که محتوای یک فایل را به عنوان یک کد</w:t>
      </w:r>
      <w:r w:rsidRPr="00CD2D52">
        <w:rPr>
          <w:sz w:val="32"/>
          <w:szCs w:val="32"/>
        </w:rPr>
        <w:t xml:space="preserve"> Python </w:t>
      </w:r>
      <w:r w:rsidRPr="00CD2D52">
        <w:rPr>
          <w:sz w:val="32"/>
          <w:szCs w:val="32"/>
          <w:rtl/>
        </w:rPr>
        <w:t>اجرا کنید</w:t>
      </w:r>
      <w:r w:rsidRPr="00CD2D52">
        <w:rPr>
          <w:sz w:val="32"/>
          <w:szCs w:val="32"/>
        </w:rPr>
        <w:t>.</w:t>
      </w:r>
    </w:p>
    <w:p w14:paraId="7CA0F9B0" w14:textId="77777777" w:rsidR="00A219E7" w:rsidRDefault="00A219E7" w:rsidP="00A219E7">
      <w:pPr>
        <w:pStyle w:val="ListParagraph"/>
        <w:numPr>
          <w:ilvl w:val="0"/>
          <w:numId w:val="47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این می‌تواند برای سیستم‌هایی که نیاز به اجرای اسکریپت‌ها دارند مفید باشد</w:t>
      </w:r>
      <w:r w:rsidRPr="00CD2D52">
        <w:rPr>
          <w:sz w:val="32"/>
          <w:szCs w:val="32"/>
        </w:rPr>
        <w:t>.</w:t>
      </w:r>
    </w:p>
    <w:p w14:paraId="1C3B234B" w14:textId="087FB478" w:rsidR="0025518B" w:rsidRPr="00CD2D52" w:rsidRDefault="0025518B" w:rsidP="0025518B">
      <w:pPr>
        <w:pStyle w:val="ListParagraph"/>
        <w:numPr>
          <w:ilvl w:val="0"/>
          <w:numId w:val="47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bidi="fa-IR"/>
        </w:rPr>
        <w:t xml:space="preserve">اگر فایل متنی باشد محتوای متن را نشان </w:t>
      </w:r>
      <w:proofErr w:type="spellStart"/>
      <w:r>
        <w:rPr>
          <w:rFonts w:hint="cs"/>
          <w:sz w:val="32"/>
          <w:szCs w:val="32"/>
          <w:rtl/>
          <w:lang w:bidi="fa-IR"/>
        </w:rPr>
        <w:t>می</w:t>
      </w:r>
      <w:r w:rsidR="00746C8C">
        <w:rPr>
          <w:rFonts w:hint="cs"/>
          <w:sz w:val="32"/>
          <w:szCs w:val="32"/>
          <w:rtl/>
          <w:lang w:bidi="fa-IR"/>
        </w:rPr>
        <w:t>‌</w:t>
      </w:r>
      <w:r>
        <w:rPr>
          <w:rFonts w:hint="cs"/>
          <w:sz w:val="32"/>
          <w:szCs w:val="32"/>
          <w:rtl/>
          <w:lang w:bidi="fa-IR"/>
        </w:rPr>
        <w:t>دهد</w:t>
      </w:r>
      <w:proofErr w:type="spellEnd"/>
      <w:r>
        <w:rPr>
          <w:rFonts w:hint="cs"/>
          <w:sz w:val="32"/>
          <w:szCs w:val="32"/>
          <w:rtl/>
          <w:lang w:bidi="fa-IR"/>
        </w:rPr>
        <w:t>.</w:t>
      </w:r>
    </w:p>
    <w:p w14:paraId="4697D6DD" w14:textId="075C6DAD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نمایش لیست فایل‌ها</w:t>
      </w:r>
      <w:r w:rsidRPr="00CD2D52">
        <w:rPr>
          <w:b/>
          <w:bCs/>
          <w:sz w:val="32"/>
          <w:szCs w:val="32"/>
        </w:rPr>
        <w:t xml:space="preserve"> (</w:t>
      </w:r>
      <w:proofErr w:type="spellStart"/>
      <w:r w:rsidRPr="00CD2D52">
        <w:rPr>
          <w:b/>
          <w:bCs/>
          <w:sz w:val="32"/>
          <w:szCs w:val="32"/>
        </w:rPr>
        <w:t>list_files</w:t>
      </w:r>
      <w:proofErr w:type="spellEnd"/>
      <w:r w:rsidRPr="00CD2D52">
        <w:rPr>
          <w:b/>
          <w:bCs/>
          <w:sz w:val="32"/>
          <w:szCs w:val="32"/>
        </w:rPr>
        <w:t>)</w:t>
      </w:r>
    </w:p>
    <w:p w14:paraId="4A1AB4ED" w14:textId="77777777" w:rsidR="00A219E7" w:rsidRPr="00CD2D52" w:rsidRDefault="00A219E7" w:rsidP="00A219E7">
      <w:pPr>
        <w:pStyle w:val="ListParagraph"/>
        <w:numPr>
          <w:ilvl w:val="0"/>
          <w:numId w:val="48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این تابع تمامی فایل‌های موجود در دایرکتوری ریشه را لیست می‌کند</w:t>
      </w:r>
      <w:r w:rsidRPr="00CD2D52">
        <w:rPr>
          <w:sz w:val="32"/>
          <w:szCs w:val="32"/>
        </w:rPr>
        <w:t>.</w:t>
      </w:r>
    </w:p>
    <w:p w14:paraId="7D9BBD5D" w14:textId="75EB1A15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کپی کردن فایل</w:t>
      </w:r>
      <w:r w:rsidRPr="00CD2D52">
        <w:rPr>
          <w:b/>
          <w:bCs/>
          <w:sz w:val="32"/>
          <w:szCs w:val="32"/>
        </w:rPr>
        <w:t xml:space="preserve"> (</w:t>
      </w:r>
      <w:proofErr w:type="spellStart"/>
      <w:r w:rsidRPr="00CD2D52">
        <w:rPr>
          <w:b/>
          <w:bCs/>
          <w:sz w:val="32"/>
          <w:szCs w:val="32"/>
        </w:rPr>
        <w:t>copy_file</w:t>
      </w:r>
      <w:proofErr w:type="spellEnd"/>
      <w:r w:rsidRPr="00CD2D52">
        <w:rPr>
          <w:b/>
          <w:bCs/>
          <w:sz w:val="32"/>
          <w:szCs w:val="32"/>
        </w:rPr>
        <w:t>)</w:t>
      </w:r>
    </w:p>
    <w:p w14:paraId="5ABC8DBF" w14:textId="77777777" w:rsidR="00A219E7" w:rsidRPr="00CD2D52" w:rsidRDefault="00A219E7" w:rsidP="00A219E7">
      <w:pPr>
        <w:pStyle w:val="ListParagraph"/>
        <w:numPr>
          <w:ilvl w:val="0"/>
          <w:numId w:val="48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lastRenderedPageBreak/>
        <w:t>این تابع یک فایل را از یک مکان به مکان دیگر در سیستم فایل کپی می‌کند</w:t>
      </w:r>
      <w:r w:rsidRPr="00CD2D52">
        <w:rPr>
          <w:sz w:val="32"/>
          <w:szCs w:val="32"/>
        </w:rPr>
        <w:t>.</w:t>
      </w:r>
    </w:p>
    <w:p w14:paraId="0E96C70F" w14:textId="7A4D8C82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جستجو برای فایل‌ها</w:t>
      </w:r>
      <w:r w:rsidRPr="00CD2D52">
        <w:rPr>
          <w:b/>
          <w:bCs/>
          <w:sz w:val="32"/>
          <w:szCs w:val="32"/>
        </w:rPr>
        <w:t xml:space="preserve"> (</w:t>
      </w:r>
      <w:proofErr w:type="spellStart"/>
      <w:r w:rsidRPr="00CD2D52">
        <w:rPr>
          <w:b/>
          <w:bCs/>
          <w:sz w:val="32"/>
          <w:szCs w:val="32"/>
        </w:rPr>
        <w:t>find_file</w:t>
      </w:r>
      <w:proofErr w:type="spellEnd"/>
      <w:r w:rsidRPr="00CD2D52">
        <w:rPr>
          <w:b/>
          <w:bCs/>
          <w:sz w:val="32"/>
          <w:szCs w:val="32"/>
        </w:rPr>
        <w:t>)</w:t>
      </w:r>
    </w:p>
    <w:p w14:paraId="495F48CA" w14:textId="77777777" w:rsidR="00A219E7" w:rsidRPr="00CD2D52" w:rsidRDefault="00A219E7" w:rsidP="00A219E7">
      <w:pPr>
        <w:pStyle w:val="ListParagraph"/>
        <w:numPr>
          <w:ilvl w:val="0"/>
          <w:numId w:val="48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این تابع به جستجو برای فایل‌هایی که شامل یک کلمه خاص در نام یا محتویات خود هستند، می‌پردازد</w:t>
      </w:r>
      <w:r w:rsidRPr="00CD2D52">
        <w:rPr>
          <w:sz w:val="32"/>
          <w:szCs w:val="32"/>
        </w:rPr>
        <w:t>.</w:t>
      </w:r>
    </w:p>
    <w:p w14:paraId="67784C04" w14:textId="718F5631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ایجاد دایرکتوری</w:t>
      </w:r>
      <w:r w:rsidRPr="00CD2D52">
        <w:rPr>
          <w:b/>
          <w:bCs/>
          <w:sz w:val="32"/>
          <w:szCs w:val="32"/>
        </w:rPr>
        <w:t xml:space="preserve"> (</w:t>
      </w:r>
      <w:proofErr w:type="spellStart"/>
      <w:r w:rsidRPr="00CD2D52">
        <w:rPr>
          <w:b/>
          <w:bCs/>
          <w:sz w:val="32"/>
          <w:szCs w:val="32"/>
        </w:rPr>
        <w:t>mkdir</w:t>
      </w:r>
      <w:proofErr w:type="spellEnd"/>
      <w:r w:rsidRPr="00CD2D52">
        <w:rPr>
          <w:b/>
          <w:bCs/>
          <w:sz w:val="32"/>
          <w:szCs w:val="32"/>
        </w:rPr>
        <w:t>)</w:t>
      </w:r>
    </w:p>
    <w:p w14:paraId="0D091F1B" w14:textId="77777777" w:rsidR="00A219E7" w:rsidRPr="00CD2D52" w:rsidRDefault="00A219E7" w:rsidP="00A219E7">
      <w:pPr>
        <w:pStyle w:val="ListParagraph"/>
        <w:numPr>
          <w:ilvl w:val="0"/>
          <w:numId w:val="48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این تابع یک دایرکتوری جدید در سیستم فایل ایجاد می‌کند</w:t>
      </w:r>
      <w:r w:rsidRPr="00CD2D52">
        <w:rPr>
          <w:sz w:val="32"/>
          <w:szCs w:val="32"/>
        </w:rPr>
        <w:t>.</w:t>
      </w:r>
    </w:p>
    <w:p w14:paraId="31FB06A2" w14:textId="77777777" w:rsidR="00A219E7" w:rsidRPr="00CD2D52" w:rsidRDefault="00A219E7" w:rsidP="00A219E7">
      <w:pPr>
        <w:pStyle w:val="ListParagraph"/>
        <w:numPr>
          <w:ilvl w:val="0"/>
          <w:numId w:val="48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دایرکتوری‌ها به شما این امکان را می‌دهند که فایل‌ها را به صورت مرتب‌تری سازماندهی کنید</w:t>
      </w:r>
      <w:r w:rsidRPr="00CD2D52">
        <w:rPr>
          <w:sz w:val="32"/>
          <w:szCs w:val="32"/>
        </w:rPr>
        <w:t>.</w:t>
      </w:r>
    </w:p>
    <w:p w14:paraId="063A34B2" w14:textId="3B2B4264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حذف دایرکتوری</w:t>
      </w:r>
      <w:r w:rsidRPr="00CD2D52">
        <w:rPr>
          <w:b/>
          <w:bCs/>
          <w:sz w:val="32"/>
          <w:szCs w:val="32"/>
        </w:rPr>
        <w:t xml:space="preserve"> (</w:t>
      </w:r>
      <w:proofErr w:type="spellStart"/>
      <w:r w:rsidRPr="00CD2D52">
        <w:rPr>
          <w:b/>
          <w:bCs/>
          <w:sz w:val="32"/>
          <w:szCs w:val="32"/>
        </w:rPr>
        <w:t>rmdir</w:t>
      </w:r>
      <w:proofErr w:type="spellEnd"/>
      <w:r w:rsidRPr="00CD2D52">
        <w:rPr>
          <w:b/>
          <w:bCs/>
          <w:sz w:val="32"/>
          <w:szCs w:val="32"/>
        </w:rPr>
        <w:t>)</w:t>
      </w:r>
    </w:p>
    <w:p w14:paraId="02043ADA" w14:textId="77777777" w:rsidR="00A219E7" w:rsidRPr="00CD2D52" w:rsidRDefault="00A219E7" w:rsidP="00A219E7">
      <w:pPr>
        <w:pStyle w:val="ListParagraph"/>
        <w:numPr>
          <w:ilvl w:val="0"/>
          <w:numId w:val="49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این تابع برای حذف دایرکتوری‌های خالی استفاده می‌شود</w:t>
      </w:r>
      <w:r w:rsidRPr="00CD2D52">
        <w:rPr>
          <w:sz w:val="32"/>
          <w:szCs w:val="32"/>
        </w:rPr>
        <w:t>.</w:t>
      </w:r>
    </w:p>
    <w:p w14:paraId="77527AC9" w14:textId="262D4623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فشرده‌سازی فایل</w:t>
      </w:r>
      <w:r w:rsidRPr="00CD2D52">
        <w:rPr>
          <w:b/>
          <w:bCs/>
          <w:sz w:val="32"/>
          <w:szCs w:val="32"/>
        </w:rPr>
        <w:t xml:space="preserve"> (</w:t>
      </w:r>
      <w:proofErr w:type="spellStart"/>
      <w:r w:rsidRPr="00CD2D52">
        <w:rPr>
          <w:b/>
          <w:bCs/>
          <w:sz w:val="32"/>
          <w:szCs w:val="32"/>
        </w:rPr>
        <w:t>compress_file</w:t>
      </w:r>
      <w:proofErr w:type="spellEnd"/>
      <w:r w:rsidRPr="00CD2D52">
        <w:rPr>
          <w:b/>
          <w:bCs/>
          <w:sz w:val="32"/>
          <w:szCs w:val="32"/>
        </w:rPr>
        <w:t>)</w:t>
      </w:r>
    </w:p>
    <w:p w14:paraId="323D56B3" w14:textId="77777777" w:rsidR="00A219E7" w:rsidRPr="00CD2D52" w:rsidRDefault="00A219E7" w:rsidP="00A219E7">
      <w:pPr>
        <w:pStyle w:val="ListParagraph"/>
        <w:numPr>
          <w:ilvl w:val="0"/>
          <w:numId w:val="49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 xml:space="preserve">این تابع از الگوریتم فشرده‌سازی </w:t>
      </w:r>
      <w:proofErr w:type="spellStart"/>
      <w:r w:rsidRPr="00CD2D52">
        <w:rPr>
          <w:sz w:val="32"/>
          <w:szCs w:val="32"/>
        </w:rPr>
        <w:t>zlib</w:t>
      </w:r>
      <w:proofErr w:type="spellEnd"/>
      <w:r w:rsidRPr="00CD2D52">
        <w:rPr>
          <w:sz w:val="32"/>
          <w:szCs w:val="32"/>
        </w:rPr>
        <w:t xml:space="preserve"> </w:t>
      </w:r>
      <w:r w:rsidRPr="00CD2D52">
        <w:rPr>
          <w:sz w:val="32"/>
          <w:szCs w:val="32"/>
          <w:rtl/>
        </w:rPr>
        <w:t>برای فشرده‌سازی محتوای یک فایل استفاده می‌کند</w:t>
      </w:r>
      <w:r w:rsidRPr="00CD2D52">
        <w:rPr>
          <w:sz w:val="32"/>
          <w:szCs w:val="32"/>
        </w:rPr>
        <w:t>.</w:t>
      </w:r>
    </w:p>
    <w:p w14:paraId="7633EE29" w14:textId="77777777" w:rsidR="00A219E7" w:rsidRPr="00CD2D52" w:rsidRDefault="00A219E7" w:rsidP="00A219E7">
      <w:pPr>
        <w:pStyle w:val="ListParagraph"/>
        <w:numPr>
          <w:ilvl w:val="0"/>
          <w:numId w:val="49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 xml:space="preserve">پس از فشرده‌سازی، فایل جدیدی با پسوند </w:t>
      </w:r>
      <w:r w:rsidRPr="00CD2D52">
        <w:rPr>
          <w:sz w:val="32"/>
          <w:szCs w:val="32"/>
        </w:rPr>
        <w:t xml:space="preserve">.zip </w:t>
      </w:r>
      <w:r w:rsidRPr="00CD2D52">
        <w:rPr>
          <w:sz w:val="32"/>
          <w:szCs w:val="32"/>
          <w:rtl/>
        </w:rPr>
        <w:t>ذخیره می‌شود</w:t>
      </w:r>
      <w:r w:rsidRPr="00CD2D52">
        <w:rPr>
          <w:sz w:val="32"/>
          <w:szCs w:val="32"/>
        </w:rPr>
        <w:t>.</w:t>
      </w:r>
    </w:p>
    <w:p w14:paraId="414492A1" w14:textId="1800BB06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استخراج فایل</w:t>
      </w:r>
      <w:r w:rsidRPr="00CD2D52">
        <w:rPr>
          <w:b/>
          <w:bCs/>
          <w:sz w:val="32"/>
          <w:szCs w:val="32"/>
        </w:rPr>
        <w:t xml:space="preserve"> (</w:t>
      </w:r>
      <w:proofErr w:type="spellStart"/>
      <w:r w:rsidRPr="00CD2D52">
        <w:rPr>
          <w:b/>
          <w:bCs/>
          <w:sz w:val="32"/>
          <w:szCs w:val="32"/>
        </w:rPr>
        <w:t>decompress_file</w:t>
      </w:r>
      <w:proofErr w:type="spellEnd"/>
      <w:r w:rsidRPr="00CD2D52">
        <w:rPr>
          <w:b/>
          <w:bCs/>
          <w:sz w:val="32"/>
          <w:szCs w:val="32"/>
        </w:rPr>
        <w:t>)</w:t>
      </w:r>
    </w:p>
    <w:p w14:paraId="7EBA0E84" w14:textId="77777777" w:rsidR="00A219E7" w:rsidRPr="00CD2D52" w:rsidRDefault="00A219E7" w:rsidP="00A219E7">
      <w:pPr>
        <w:pStyle w:val="ListParagraph"/>
        <w:numPr>
          <w:ilvl w:val="0"/>
          <w:numId w:val="51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این تابع برای بازگردانی فایل‌های فشرده به حالت اولیه خود استفاده می‌شود</w:t>
      </w:r>
      <w:r w:rsidRPr="00CD2D52">
        <w:rPr>
          <w:sz w:val="32"/>
          <w:szCs w:val="32"/>
        </w:rPr>
        <w:t>.</w:t>
      </w:r>
    </w:p>
    <w:p w14:paraId="42CBCA99" w14:textId="77777777" w:rsidR="00A219E7" w:rsidRPr="00CD2D52" w:rsidRDefault="00A219E7" w:rsidP="00A219E7">
      <w:pPr>
        <w:pStyle w:val="ListParagraph"/>
        <w:numPr>
          <w:ilvl w:val="0"/>
          <w:numId w:val="51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فایل فشرده شده را از دیسک می‌خواند و محتوای آن را استخراج می‌کند</w:t>
      </w:r>
      <w:r w:rsidRPr="00CD2D52">
        <w:rPr>
          <w:sz w:val="32"/>
          <w:szCs w:val="32"/>
        </w:rPr>
        <w:t>.</w:t>
      </w:r>
    </w:p>
    <w:p w14:paraId="1F28381C" w14:textId="5A10DAF8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زمان‌بندی اجرای فایل</w:t>
      </w:r>
      <w:r w:rsidRPr="00CD2D52">
        <w:rPr>
          <w:b/>
          <w:bCs/>
          <w:sz w:val="32"/>
          <w:szCs w:val="32"/>
        </w:rPr>
        <w:t xml:space="preserve"> (</w:t>
      </w:r>
      <w:proofErr w:type="spellStart"/>
      <w:r w:rsidRPr="00CD2D52">
        <w:rPr>
          <w:b/>
          <w:bCs/>
          <w:sz w:val="32"/>
          <w:szCs w:val="32"/>
        </w:rPr>
        <w:t>schedule_file</w:t>
      </w:r>
      <w:proofErr w:type="spellEnd"/>
      <w:r w:rsidRPr="00CD2D52">
        <w:rPr>
          <w:b/>
          <w:bCs/>
          <w:sz w:val="32"/>
          <w:szCs w:val="32"/>
        </w:rPr>
        <w:t>)</w:t>
      </w:r>
    </w:p>
    <w:p w14:paraId="64FD4C8E" w14:textId="77777777" w:rsidR="00A219E7" w:rsidRPr="00CD2D52" w:rsidRDefault="00A219E7" w:rsidP="00A219E7">
      <w:pPr>
        <w:pStyle w:val="ListParagraph"/>
        <w:numPr>
          <w:ilvl w:val="0"/>
          <w:numId w:val="52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این تابع به شما اجازه می‌دهد که یک فایل را با تأخیر مشخص اجرا کنید</w:t>
      </w:r>
      <w:r w:rsidRPr="00CD2D52">
        <w:rPr>
          <w:sz w:val="32"/>
          <w:szCs w:val="32"/>
        </w:rPr>
        <w:t>.</w:t>
      </w:r>
    </w:p>
    <w:p w14:paraId="646EE13D" w14:textId="77777777" w:rsidR="00A219E7" w:rsidRPr="00CD2D52" w:rsidRDefault="00A219E7" w:rsidP="00A219E7">
      <w:pPr>
        <w:pStyle w:val="ListParagraph"/>
        <w:numPr>
          <w:ilvl w:val="0"/>
          <w:numId w:val="52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زمان‌بندی می‌تواند مفید باشد در شرایطی که نیاز به اجرای فایل‌ها در زمان‌های خاص دارید</w:t>
      </w:r>
      <w:r w:rsidRPr="00CD2D52">
        <w:rPr>
          <w:sz w:val="32"/>
          <w:szCs w:val="32"/>
        </w:rPr>
        <w:t>.</w:t>
      </w:r>
    </w:p>
    <w:p w14:paraId="0CC3D275" w14:textId="1D428A8F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تغییر دایرکتوری</w:t>
      </w:r>
      <w:r w:rsidRPr="00CD2D52">
        <w:rPr>
          <w:b/>
          <w:bCs/>
          <w:sz w:val="32"/>
          <w:szCs w:val="32"/>
        </w:rPr>
        <w:t xml:space="preserve"> (cd)</w:t>
      </w:r>
    </w:p>
    <w:p w14:paraId="4F6D7831" w14:textId="77777777" w:rsidR="00A219E7" w:rsidRPr="00CD2D52" w:rsidRDefault="00A219E7" w:rsidP="00A219E7">
      <w:pPr>
        <w:pStyle w:val="ListParagraph"/>
        <w:numPr>
          <w:ilvl w:val="0"/>
          <w:numId w:val="53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این تابع به شما امکان می‌دهد که دایرکتوری جاری را تغییر دهید</w:t>
      </w:r>
      <w:r w:rsidRPr="00CD2D52">
        <w:rPr>
          <w:sz w:val="32"/>
          <w:szCs w:val="32"/>
        </w:rPr>
        <w:t>.</w:t>
      </w:r>
    </w:p>
    <w:p w14:paraId="35A8D7A7" w14:textId="77777777" w:rsidR="00A219E7" w:rsidRPr="00CD2D52" w:rsidRDefault="00A219E7" w:rsidP="00A219E7">
      <w:pPr>
        <w:pStyle w:val="ListParagraph"/>
        <w:numPr>
          <w:ilvl w:val="0"/>
          <w:numId w:val="53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تغییر دایرکتوری در سیستم فایل برای جابجایی میان پوشه‌ها استفاده می‌شود</w:t>
      </w:r>
      <w:r w:rsidRPr="00CD2D52">
        <w:rPr>
          <w:sz w:val="32"/>
          <w:szCs w:val="32"/>
        </w:rPr>
        <w:t>.</w:t>
      </w:r>
    </w:p>
    <w:p w14:paraId="2965F211" w14:textId="13594CA4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دریافت مسیر دایرکتوری جاری</w:t>
      </w:r>
      <w:r w:rsidRPr="00CD2D52">
        <w:rPr>
          <w:b/>
          <w:bCs/>
          <w:sz w:val="32"/>
          <w:szCs w:val="32"/>
        </w:rPr>
        <w:t xml:space="preserve"> (pwd)</w:t>
      </w:r>
    </w:p>
    <w:p w14:paraId="47044C31" w14:textId="77777777" w:rsidR="00A219E7" w:rsidRPr="00CD2D52" w:rsidRDefault="00A219E7" w:rsidP="00A219E7">
      <w:pPr>
        <w:pStyle w:val="ListParagraph"/>
        <w:numPr>
          <w:ilvl w:val="0"/>
          <w:numId w:val="54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این تابع مسیر کامل دایرکتوری فعلی را نمایش می‌دهد</w:t>
      </w:r>
      <w:r w:rsidRPr="00CD2D52">
        <w:rPr>
          <w:sz w:val="32"/>
          <w:szCs w:val="32"/>
        </w:rPr>
        <w:t>.</w:t>
      </w:r>
    </w:p>
    <w:p w14:paraId="0AEBE1B9" w14:textId="29CEF156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lastRenderedPageBreak/>
        <w:t>دریافت نام دایرکتوری جاری</w:t>
      </w:r>
      <w:r w:rsidRPr="00CD2D52">
        <w:rPr>
          <w:b/>
          <w:bCs/>
          <w:sz w:val="32"/>
          <w:szCs w:val="32"/>
        </w:rPr>
        <w:t xml:space="preserve"> (</w:t>
      </w:r>
      <w:proofErr w:type="spellStart"/>
      <w:r w:rsidRPr="00CD2D52">
        <w:rPr>
          <w:b/>
          <w:bCs/>
          <w:sz w:val="32"/>
          <w:szCs w:val="32"/>
        </w:rPr>
        <w:t>cwd</w:t>
      </w:r>
      <w:proofErr w:type="spellEnd"/>
      <w:r w:rsidRPr="00CD2D52">
        <w:rPr>
          <w:b/>
          <w:bCs/>
          <w:sz w:val="32"/>
          <w:szCs w:val="32"/>
        </w:rPr>
        <w:t>)</w:t>
      </w:r>
    </w:p>
    <w:p w14:paraId="163F3B98" w14:textId="77777777" w:rsidR="00A219E7" w:rsidRPr="00CD2D52" w:rsidRDefault="00A219E7" w:rsidP="00A219E7">
      <w:pPr>
        <w:pStyle w:val="ListParagraph"/>
        <w:numPr>
          <w:ilvl w:val="0"/>
          <w:numId w:val="54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این تابع فقط نام دایرکتوری فعلی را نمایش می‌دهد</w:t>
      </w:r>
      <w:r w:rsidRPr="00CD2D52">
        <w:rPr>
          <w:sz w:val="32"/>
          <w:szCs w:val="32"/>
        </w:rPr>
        <w:t>.</w:t>
      </w:r>
    </w:p>
    <w:p w14:paraId="12DDF157" w14:textId="19807A1B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ثبت لاگ دستورات</w:t>
      </w:r>
      <w:r w:rsidRPr="00CD2D52">
        <w:rPr>
          <w:b/>
          <w:bCs/>
          <w:sz w:val="32"/>
          <w:szCs w:val="32"/>
        </w:rPr>
        <w:t xml:space="preserve"> (</w:t>
      </w:r>
      <w:proofErr w:type="spellStart"/>
      <w:r w:rsidRPr="00CD2D52">
        <w:rPr>
          <w:b/>
          <w:bCs/>
          <w:sz w:val="32"/>
          <w:szCs w:val="32"/>
        </w:rPr>
        <w:t>log_command</w:t>
      </w:r>
      <w:proofErr w:type="spellEnd"/>
      <w:r w:rsidRPr="00CD2D52">
        <w:rPr>
          <w:b/>
          <w:bCs/>
          <w:sz w:val="32"/>
          <w:szCs w:val="32"/>
        </w:rPr>
        <w:t>)</w:t>
      </w:r>
    </w:p>
    <w:p w14:paraId="67805624" w14:textId="77777777" w:rsidR="00A219E7" w:rsidRPr="00CD2D52" w:rsidRDefault="00A219E7" w:rsidP="00A219E7">
      <w:pPr>
        <w:pStyle w:val="ListParagraph"/>
        <w:numPr>
          <w:ilvl w:val="0"/>
          <w:numId w:val="54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این تابع تمامی دستورات ورودی را در یک فایل لاگ</w:t>
      </w:r>
      <w:r w:rsidRPr="00CD2D52">
        <w:rPr>
          <w:sz w:val="32"/>
          <w:szCs w:val="32"/>
        </w:rPr>
        <w:t xml:space="preserve"> (log.txt) </w:t>
      </w:r>
      <w:r w:rsidRPr="00CD2D52">
        <w:rPr>
          <w:sz w:val="32"/>
          <w:szCs w:val="32"/>
          <w:rtl/>
        </w:rPr>
        <w:t>ذخیره می‌کند تا بتوانید تاریخچه دستورات اجرا شده را مشاهده کنید</w:t>
      </w:r>
      <w:r w:rsidRPr="00CD2D52">
        <w:rPr>
          <w:sz w:val="32"/>
          <w:szCs w:val="32"/>
        </w:rPr>
        <w:t>.</w:t>
      </w:r>
    </w:p>
    <w:p w14:paraId="4175A47B" w14:textId="4D8DA5E7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نمایش راهنما</w:t>
      </w:r>
      <w:r w:rsidRPr="00CD2D52">
        <w:rPr>
          <w:b/>
          <w:bCs/>
          <w:sz w:val="32"/>
          <w:szCs w:val="32"/>
        </w:rPr>
        <w:t xml:space="preserve"> (</w:t>
      </w:r>
      <w:proofErr w:type="spellStart"/>
      <w:r w:rsidRPr="00CD2D52">
        <w:rPr>
          <w:b/>
          <w:bCs/>
          <w:sz w:val="32"/>
          <w:szCs w:val="32"/>
        </w:rPr>
        <w:t>help_menu</w:t>
      </w:r>
      <w:proofErr w:type="spellEnd"/>
      <w:r w:rsidRPr="00CD2D52">
        <w:rPr>
          <w:b/>
          <w:bCs/>
          <w:sz w:val="32"/>
          <w:szCs w:val="32"/>
        </w:rPr>
        <w:t>)</w:t>
      </w:r>
    </w:p>
    <w:p w14:paraId="5933D0C2" w14:textId="77777777" w:rsidR="00A219E7" w:rsidRPr="00CD2D52" w:rsidRDefault="00A219E7" w:rsidP="00A219E7">
      <w:pPr>
        <w:pStyle w:val="ListParagraph"/>
        <w:numPr>
          <w:ilvl w:val="0"/>
          <w:numId w:val="54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این تابع تمامی دستورات و ویژگی‌های سیستم فایل را به همراه توضیحات کوتاه در مورد نحوه استفاده از آن‌ها نمایش می‌دهد</w:t>
      </w:r>
      <w:r w:rsidRPr="00CD2D52">
        <w:rPr>
          <w:sz w:val="32"/>
          <w:szCs w:val="32"/>
        </w:rPr>
        <w:t>.</w:t>
      </w:r>
    </w:p>
    <w:p w14:paraId="33DC86A8" w14:textId="41C32C12" w:rsidR="00A219E7" w:rsidRPr="00CD2D52" w:rsidRDefault="00A219E7" w:rsidP="00A219E7">
      <w:pPr>
        <w:pStyle w:val="ListParagraph"/>
        <w:numPr>
          <w:ilvl w:val="0"/>
          <w:numId w:val="38"/>
        </w:num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خاموش کردن سیستم</w:t>
      </w:r>
      <w:r w:rsidRPr="00CD2D52">
        <w:rPr>
          <w:b/>
          <w:bCs/>
          <w:sz w:val="32"/>
          <w:szCs w:val="32"/>
        </w:rPr>
        <w:t xml:space="preserve"> (shutdown)</w:t>
      </w:r>
    </w:p>
    <w:p w14:paraId="2E26AF41" w14:textId="77777777" w:rsidR="00A219E7" w:rsidRPr="00CD2D52" w:rsidRDefault="00A219E7" w:rsidP="00A219E7">
      <w:pPr>
        <w:pStyle w:val="ListParagraph"/>
        <w:numPr>
          <w:ilvl w:val="0"/>
          <w:numId w:val="54"/>
        </w:numPr>
        <w:bidi/>
        <w:rPr>
          <w:sz w:val="32"/>
          <w:szCs w:val="32"/>
        </w:rPr>
      </w:pPr>
      <w:r w:rsidRPr="00CD2D52">
        <w:rPr>
          <w:sz w:val="32"/>
          <w:szCs w:val="32"/>
          <w:rtl/>
        </w:rPr>
        <w:t>این تابع برای بستن دیسک مجازی و ذخیره تغییرات در آن استفاده می‌شود</w:t>
      </w:r>
      <w:r w:rsidRPr="00CD2D52">
        <w:rPr>
          <w:sz w:val="32"/>
          <w:szCs w:val="32"/>
        </w:rPr>
        <w:t>.</w:t>
      </w:r>
    </w:p>
    <w:p w14:paraId="1D1E0A63" w14:textId="77777777" w:rsidR="00A219E7" w:rsidRPr="00CD2D52" w:rsidRDefault="00A219E7" w:rsidP="00A219E7">
      <w:pPr>
        <w:bidi/>
        <w:rPr>
          <w:b/>
          <w:bCs/>
          <w:sz w:val="32"/>
          <w:szCs w:val="32"/>
        </w:rPr>
      </w:pPr>
      <w:r w:rsidRPr="00CD2D52">
        <w:rPr>
          <w:b/>
          <w:bCs/>
          <w:sz w:val="32"/>
          <w:szCs w:val="32"/>
          <w:rtl/>
        </w:rPr>
        <w:t>نحوه استفاده از سیستم فایل</w:t>
      </w:r>
      <w:r w:rsidRPr="00CD2D52">
        <w:rPr>
          <w:b/>
          <w:bCs/>
          <w:sz w:val="32"/>
          <w:szCs w:val="32"/>
        </w:rPr>
        <w:t>:</w:t>
      </w:r>
    </w:p>
    <w:p w14:paraId="3CFF39E8" w14:textId="3A1E38D2" w:rsidR="00E12282" w:rsidRPr="00CD2D52" w:rsidRDefault="00A219E7" w:rsidP="00A219E7">
      <w:pPr>
        <w:bidi/>
        <w:rPr>
          <w:sz w:val="32"/>
          <w:szCs w:val="32"/>
          <w:rtl/>
        </w:rPr>
      </w:pPr>
      <w:r w:rsidRPr="00CD2D52">
        <w:rPr>
          <w:sz w:val="32"/>
          <w:szCs w:val="32"/>
          <w:rtl/>
        </w:rPr>
        <w:t>برای استفاده از این سیستم فایل، ابتدا باید دیسک را فرمت کرده و سپس از دستورات مختلف برای مدیریت فایل‌ها و دایرکتوری‌ها استفاده کنید. این سیستم به شما این امکان را می‌دهد که فایل‌ها را ایجاد، حذف، فشرده‌سازی، جستجو و اجرا کنید. علاوه بر این، قابلیت‌های زمان‌بندی، مدیریت دایرکتوری‌ها و ثبت دستورات را نیز داراست</w:t>
      </w:r>
      <w:r w:rsidRPr="00CD2D52">
        <w:rPr>
          <w:sz w:val="32"/>
          <w:szCs w:val="32"/>
        </w:rPr>
        <w:t>.</w:t>
      </w:r>
    </w:p>
    <w:p w14:paraId="157BD6FE" w14:textId="77777777" w:rsidR="00CD2D52" w:rsidRPr="00CD2D52" w:rsidRDefault="00CD2D52" w:rsidP="00CD2D52">
      <w:pPr>
        <w:bidi/>
        <w:rPr>
          <w:sz w:val="32"/>
          <w:szCs w:val="32"/>
          <w:rtl/>
        </w:rPr>
      </w:pPr>
    </w:p>
    <w:p w14:paraId="18ADE6DE" w14:textId="77777777" w:rsidR="00CD2D52" w:rsidRPr="00CD2D52" w:rsidRDefault="00CD2D52" w:rsidP="00CD2D52">
      <w:pPr>
        <w:bidi/>
        <w:rPr>
          <w:sz w:val="44"/>
          <w:szCs w:val="44"/>
          <w:rtl/>
        </w:rPr>
      </w:pPr>
      <w:r w:rsidRPr="00CD2D52">
        <w:rPr>
          <w:rFonts w:hint="cs"/>
          <w:sz w:val="44"/>
          <w:szCs w:val="44"/>
          <w:rtl/>
        </w:rPr>
        <w:t xml:space="preserve">شبنم خاقانپور                       </w:t>
      </w:r>
    </w:p>
    <w:p w14:paraId="15E8DFD8" w14:textId="627E9EC6" w:rsidR="00CD2D52" w:rsidRPr="00CD2D52" w:rsidRDefault="00CD2D52" w:rsidP="00CD2D52">
      <w:pPr>
        <w:bidi/>
        <w:rPr>
          <w:sz w:val="44"/>
          <w:szCs w:val="44"/>
        </w:rPr>
      </w:pPr>
      <w:r w:rsidRPr="00CD2D52">
        <w:rPr>
          <w:rFonts w:hint="cs"/>
          <w:sz w:val="44"/>
          <w:szCs w:val="44"/>
          <w:rtl/>
        </w:rPr>
        <w:t xml:space="preserve">4013623007  </w:t>
      </w:r>
    </w:p>
    <w:p w14:paraId="7A07BCF4" w14:textId="08FAB6D5" w:rsidR="00CD2D52" w:rsidRPr="00CD2D52" w:rsidRDefault="00CD2D52" w:rsidP="00CD2D52">
      <w:pPr>
        <w:bidi/>
        <w:rPr>
          <w:sz w:val="32"/>
          <w:szCs w:val="32"/>
        </w:rPr>
      </w:pPr>
    </w:p>
    <w:sectPr w:rsidR="00CD2D52" w:rsidRPr="00CD2D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6777B1"/>
    <w:multiLevelType w:val="hybridMultilevel"/>
    <w:tmpl w:val="10A61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4CE027A"/>
    <w:multiLevelType w:val="hybridMultilevel"/>
    <w:tmpl w:val="6D56F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93327D0"/>
    <w:multiLevelType w:val="multilevel"/>
    <w:tmpl w:val="063E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74144A"/>
    <w:multiLevelType w:val="hybridMultilevel"/>
    <w:tmpl w:val="5A725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BBC5A08"/>
    <w:multiLevelType w:val="multilevel"/>
    <w:tmpl w:val="69C8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4714DA"/>
    <w:multiLevelType w:val="multilevel"/>
    <w:tmpl w:val="3D14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3622F3"/>
    <w:multiLevelType w:val="hybridMultilevel"/>
    <w:tmpl w:val="0CD6B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3E5577"/>
    <w:multiLevelType w:val="hybridMultilevel"/>
    <w:tmpl w:val="03A08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76B25A2"/>
    <w:multiLevelType w:val="hybridMultilevel"/>
    <w:tmpl w:val="DB002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7862BF1"/>
    <w:multiLevelType w:val="hybridMultilevel"/>
    <w:tmpl w:val="DAFEF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C4D6DB6"/>
    <w:multiLevelType w:val="multilevel"/>
    <w:tmpl w:val="4D80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48165B"/>
    <w:multiLevelType w:val="multilevel"/>
    <w:tmpl w:val="91A8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6E234F"/>
    <w:multiLevelType w:val="multilevel"/>
    <w:tmpl w:val="7ECE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E66A9A"/>
    <w:multiLevelType w:val="hybridMultilevel"/>
    <w:tmpl w:val="AE1AAB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5393412"/>
    <w:multiLevelType w:val="hybridMultilevel"/>
    <w:tmpl w:val="9C9C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121EB7"/>
    <w:multiLevelType w:val="hybridMultilevel"/>
    <w:tmpl w:val="33F82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9C0595E"/>
    <w:multiLevelType w:val="multilevel"/>
    <w:tmpl w:val="6202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125583"/>
    <w:multiLevelType w:val="multilevel"/>
    <w:tmpl w:val="7A84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F94607"/>
    <w:multiLevelType w:val="multilevel"/>
    <w:tmpl w:val="760E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780365"/>
    <w:multiLevelType w:val="multilevel"/>
    <w:tmpl w:val="CCBC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4E33CA"/>
    <w:multiLevelType w:val="hybridMultilevel"/>
    <w:tmpl w:val="C366D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7D94CB2"/>
    <w:multiLevelType w:val="hybridMultilevel"/>
    <w:tmpl w:val="1046C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D022865"/>
    <w:multiLevelType w:val="multilevel"/>
    <w:tmpl w:val="ED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AC5FBB"/>
    <w:multiLevelType w:val="multilevel"/>
    <w:tmpl w:val="A430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CB1B7E"/>
    <w:multiLevelType w:val="multilevel"/>
    <w:tmpl w:val="D6C8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F728E4"/>
    <w:multiLevelType w:val="multilevel"/>
    <w:tmpl w:val="FE52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171726"/>
    <w:multiLevelType w:val="hybridMultilevel"/>
    <w:tmpl w:val="4670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9C038F"/>
    <w:multiLevelType w:val="multilevel"/>
    <w:tmpl w:val="59CE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D86075"/>
    <w:multiLevelType w:val="multilevel"/>
    <w:tmpl w:val="8C0E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B47310"/>
    <w:multiLevelType w:val="multilevel"/>
    <w:tmpl w:val="07B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443DA9"/>
    <w:multiLevelType w:val="multilevel"/>
    <w:tmpl w:val="9F68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5B25EC"/>
    <w:multiLevelType w:val="multilevel"/>
    <w:tmpl w:val="1882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D978AC"/>
    <w:multiLevelType w:val="multilevel"/>
    <w:tmpl w:val="5E44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943D7C"/>
    <w:multiLevelType w:val="hybridMultilevel"/>
    <w:tmpl w:val="33AA5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97B5B54"/>
    <w:multiLevelType w:val="multilevel"/>
    <w:tmpl w:val="D348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C33A04"/>
    <w:multiLevelType w:val="hybridMultilevel"/>
    <w:tmpl w:val="CFBCE7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9DB4C6E"/>
    <w:multiLevelType w:val="hybridMultilevel"/>
    <w:tmpl w:val="9F2E4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B6C5443"/>
    <w:multiLevelType w:val="multilevel"/>
    <w:tmpl w:val="8AD8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7D54B3"/>
    <w:multiLevelType w:val="multilevel"/>
    <w:tmpl w:val="3BEC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F932A78"/>
    <w:multiLevelType w:val="hybridMultilevel"/>
    <w:tmpl w:val="0F268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6BD12E4"/>
    <w:multiLevelType w:val="multilevel"/>
    <w:tmpl w:val="C314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08018F"/>
    <w:multiLevelType w:val="hybridMultilevel"/>
    <w:tmpl w:val="E646B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A445939"/>
    <w:multiLevelType w:val="hybridMultilevel"/>
    <w:tmpl w:val="A36E3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B665A26"/>
    <w:multiLevelType w:val="multilevel"/>
    <w:tmpl w:val="7BDE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95745C"/>
    <w:multiLevelType w:val="multilevel"/>
    <w:tmpl w:val="9362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379021">
    <w:abstractNumId w:val="8"/>
  </w:num>
  <w:num w:numId="2" w16cid:durableId="1025981181">
    <w:abstractNumId w:val="6"/>
  </w:num>
  <w:num w:numId="3" w16cid:durableId="147329218">
    <w:abstractNumId w:val="5"/>
  </w:num>
  <w:num w:numId="4" w16cid:durableId="17120007">
    <w:abstractNumId w:val="4"/>
  </w:num>
  <w:num w:numId="5" w16cid:durableId="2041204646">
    <w:abstractNumId w:val="7"/>
  </w:num>
  <w:num w:numId="6" w16cid:durableId="1502037524">
    <w:abstractNumId w:val="3"/>
  </w:num>
  <w:num w:numId="7" w16cid:durableId="1781990726">
    <w:abstractNumId w:val="2"/>
  </w:num>
  <w:num w:numId="8" w16cid:durableId="1957566983">
    <w:abstractNumId w:val="1"/>
  </w:num>
  <w:num w:numId="9" w16cid:durableId="123230883">
    <w:abstractNumId w:val="0"/>
  </w:num>
  <w:num w:numId="10" w16cid:durableId="879364490">
    <w:abstractNumId w:val="23"/>
  </w:num>
  <w:num w:numId="11" w16cid:durableId="452986661">
    <w:abstractNumId w:val="47"/>
  </w:num>
  <w:num w:numId="12" w16cid:durableId="1808207761">
    <w:abstractNumId w:val="38"/>
  </w:num>
  <w:num w:numId="13" w16cid:durableId="1789397795">
    <w:abstractNumId w:val="37"/>
  </w:num>
  <w:num w:numId="14" w16cid:durableId="608199193">
    <w:abstractNumId w:val="39"/>
  </w:num>
  <w:num w:numId="15" w16cid:durableId="1174757180">
    <w:abstractNumId w:val="19"/>
  </w:num>
  <w:num w:numId="16" w16cid:durableId="1817067956">
    <w:abstractNumId w:val="32"/>
  </w:num>
  <w:num w:numId="17" w16cid:durableId="1922325303">
    <w:abstractNumId w:val="46"/>
  </w:num>
  <w:num w:numId="18" w16cid:durableId="1739592172">
    <w:abstractNumId w:val="13"/>
  </w:num>
  <w:num w:numId="19" w16cid:durableId="471757507">
    <w:abstractNumId w:val="34"/>
  </w:num>
  <w:num w:numId="20" w16cid:durableId="599336129">
    <w:abstractNumId w:val="52"/>
  </w:num>
  <w:num w:numId="21" w16cid:durableId="1703483091">
    <w:abstractNumId w:val="25"/>
  </w:num>
  <w:num w:numId="22" w16cid:durableId="900561329">
    <w:abstractNumId w:val="40"/>
  </w:num>
  <w:num w:numId="23" w16cid:durableId="1783649957">
    <w:abstractNumId w:val="36"/>
  </w:num>
  <w:num w:numId="24" w16cid:durableId="495339134">
    <w:abstractNumId w:val="33"/>
  </w:num>
  <w:num w:numId="25" w16cid:durableId="419134139">
    <w:abstractNumId w:val="14"/>
  </w:num>
  <w:num w:numId="26" w16cid:durableId="822936595">
    <w:abstractNumId w:val="21"/>
  </w:num>
  <w:num w:numId="27" w16cid:durableId="905190337">
    <w:abstractNumId w:val="11"/>
  </w:num>
  <w:num w:numId="28" w16cid:durableId="1340351994">
    <w:abstractNumId w:val="49"/>
  </w:num>
  <w:num w:numId="29" w16cid:durableId="2133009728">
    <w:abstractNumId w:val="26"/>
  </w:num>
  <w:num w:numId="30" w16cid:durableId="147670980">
    <w:abstractNumId w:val="31"/>
  </w:num>
  <w:num w:numId="31" w16cid:durableId="787891277">
    <w:abstractNumId w:val="41"/>
  </w:num>
  <w:num w:numId="32" w16cid:durableId="1739554101">
    <w:abstractNumId w:val="53"/>
  </w:num>
  <w:num w:numId="33" w16cid:durableId="351688540">
    <w:abstractNumId w:val="27"/>
  </w:num>
  <w:num w:numId="34" w16cid:durableId="16318976">
    <w:abstractNumId w:val="20"/>
  </w:num>
  <w:num w:numId="35" w16cid:durableId="678041692">
    <w:abstractNumId w:val="43"/>
  </w:num>
  <w:num w:numId="36" w16cid:durableId="222983751">
    <w:abstractNumId w:val="28"/>
  </w:num>
  <w:num w:numId="37" w16cid:durableId="776871017">
    <w:abstractNumId w:val="15"/>
  </w:num>
  <w:num w:numId="38" w16cid:durableId="103350416">
    <w:abstractNumId w:val="35"/>
  </w:num>
  <w:num w:numId="39" w16cid:durableId="902956317">
    <w:abstractNumId w:val="45"/>
  </w:num>
  <w:num w:numId="40" w16cid:durableId="238174291">
    <w:abstractNumId w:val="10"/>
  </w:num>
  <w:num w:numId="41" w16cid:durableId="508834381">
    <w:abstractNumId w:val="44"/>
  </w:num>
  <w:num w:numId="42" w16cid:durableId="1520199397">
    <w:abstractNumId w:val="30"/>
  </w:num>
  <w:num w:numId="43" w16cid:durableId="666059210">
    <w:abstractNumId w:val="18"/>
  </w:num>
  <w:num w:numId="44" w16cid:durableId="1086994084">
    <w:abstractNumId w:val="48"/>
  </w:num>
  <w:num w:numId="45" w16cid:durableId="1090200075">
    <w:abstractNumId w:val="24"/>
  </w:num>
  <w:num w:numId="46" w16cid:durableId="464735013">
    <w:abstractNumId w:val="9"/>
  </w:num>
  <w:num w:numId="47" w16cid:durableId="1290936766">
    <w:abstractNumId w:val="29"/>
  </w:num>
  <w:num w:numId="48" w16cid:durableId="370500710">
    <w:abstractNumId w:val="51"/>
  </w:num>
  <w:num w:numId="49" w16cid:durableId="169174949">
    <w:abstractNumId w:val="42"/>
  </w:num>
  <w:num w:numId="50" w16cid:durableId="30152731">
    <w:abstractNumId w:val="50"/>
  </w:num>
  <w:num w:numId="51" w16cid:durableId="1141926689">
    <w:abstractNumId w:val="17"/>
  </w:num>
  <w:num w:numId="52" w16cid:durableId="1301423397">
    <w:abstractNumId w:val="22"/>
  </w:num>
  <w:num w:numId="53" w16cid:durableId="290526669">
    <w:abstractNumId w:val="16"/>
  </w:num>
  <w:num w:numId="54" w16cid:durableId="13820503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4172"/>
    <w:rsid w:val="0015074B"/>
    <w:rsid w:val="0018133C"/>
    <w:rsid w:val="0025518B"/>
    <w:rsid w:val="0029639D"/>
    <w:rsid w:val="00326F90"/>
    <w:rsid w:val="003B55C6"/>
    <w:rsid w:val="005B414E"/>
    <w:rsid w:val="005F314D"/>
    <w:rsid w:val="00725150"/>
    <w:rsid w:val="00746C8C"/>
    <w:rsid w:val="00A219E7"/>
    <w:rsid w:val="00AA1D8D"/>
    <w:rsid w:val="00B47730"/>
    <w:rsid w:val="00CA277D"/>
    <w:rsid w:val="00CB0664"/>
    <w:rsid w:val="00CD2D52"/>
    <w:rsid w:val="00E12282"/>
    <w:rsid w:val="00FC693F"/>
    <w:rsid w:val="00FF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8186B"/>
  <w14:defaultImageDpi w14:val="300"/>
  <w15:docId w15:val="{1C63244A-09C5-45FB-9698-ABA4BAE8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Shabnam Khaghanpour</cp:lastModifiedBy>
  <cp:revision>5</cp:revision>
  <dcterms:created xsi:type="dcterms:W3CDTF">2025-01-04T11:36:00Z</dcterms:created>
  <dcterms:modified xsi:type="dcterms:W3CDTF">2025-01-04T12:02:00Z</dcterms:modified>
  <cp:category/>
</cp:coreProperties>
</file>